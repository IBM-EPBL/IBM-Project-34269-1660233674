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left="5022"/>
        <w:rPr>
          <w:sz w:val="20"/>
        </w:rPr>
      </w:pPr>
      <w:bookmarkStart w:id="0" w:name="_GoBack"/>
      <w:bookmarkEnd w:id="0"/>
      <w:r>
        <w:rPr>
          <w:sz w:val="20"/>
        </w:rPr>
        <w:pict>
          <v:shape id="_x0000_s1026" o:spid="_x0000_s1026" o:spt="202" type="#_x0000_t202" style="height:12.4pt;width:530.95pt;" fillcolor="#FFFFF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7693"/>
                    </w:tabs>
                    <w:spacing w:before="9" w:line="238" w:lineRule="exact"/>
                    <w:ind w:left="158" w:right="0" w:firstLine="0"/>
                    <w:jc w:val="left"/>
                    <w:rPr>
                      <w:rFonts w:hint="default" w:ascii="Microsoft Sans Serif"/>
                      <w:sz w:val="20"/>
                      <w:lang w:val="en-US"/>
                    </w:rPr>
                  </w:pPr>
                  <w:r>
                    <w:rPr>
                      <w:color w:val="212121"/>
                      <w:position w:val="1"/>
                      <w:sz w:val="20"/>
                    </w:rPr>
                    <w:t>Skill</w:t>
                  </w:r>
                  <w:r>
                    <w:rPr>
                      <w:color w:val="212121"/>
                      <w:spacing w:val="-4"/>
                      <w:position w:val="1"/>
                      <w:sz w:val="20"/>
                    </w:rPr>
                    <w:t xml:space="preserve"> </w:t>
                  </w:r>
                  <w:r>
                    <w:rPr>
                      <w:color w:val="212121"/>
                      <w:position w:val="1"/>
                      <w:sz w:val="20"/>
                    </w:rPr>
                    <w:t>and</w:t>
                  </w:r>
                  <w:r>
                    <w:rPr>
                      <w:color w:val="212121"/>
                      <w:spacing w:val="-1"/>
                      <w:position w:val="1"/>
                      <w:sz w:val="20"/>
                    </w:rPr>
                    <w:t xml:space="preserve"> </w:t>
                  </w:r>
                  <w:r>
                    <w:rPr>
                      <w:color w:val="212121"/>
                      <w:position w:val="1"/>
                      <w:sz w:val="20"/>
                    </w:rPr>
                    <w:t>Job Recommender</w:t>
                  </w:r>
                  <w:r>
                    <w:rPr>
                      <w:color w:val="212121"/>
                      <w:position w:val="1"/>
                      <w:sz w:val="20"/>
                    </w:rPr>
                    <w:tab/>
                  </w:r>
                  <w:r>
                    <w:rPr>
                      <w:rFonts w:ascii="Microsoft Sans Serif"/>
                      <w:color w:val="222222"/>
                      <w:sz w:val="20"/>
                    </w:rPr>
                    <w:t>Team</w:t>
                  </w:r>
                  <w:r>
                    <w:rPr>
                      <w:rFonts w:ascii="Microsoft Sans Serif"/>
                      <w:color w:val="222222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Microsoft Sans Serif"/>
                      <w:color w:val="222222"/>
                      <w:sz w:val="20"/>
                    </w:rPr>
                    <w:t>ID:</w:t>
                  </w:r>
                  <w:r>
                    <w:rPr>
                      <w:rFonts w:ascii="Microsoft Sans Serif"/>
                      <w:color w:val="222222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Microsoft Sans Serif"/>
                      <w:color w:val="222222"/>
                      <w:sz w:val="20"/>
                    </w:rPr>
                    <w:t>PNT2022TMID151</w:t>
                  </w:r>
                  <w:r>
                    <w:rPr>
                      <w:rFonts w:hint="default" w:ascii="Microsoft Sans Serif"/>
                      <w:color w:val="222222"/>
                      <w:sz w:val="20"/>
                      <w:lang w:val="en-US"/>
                    </w:rPr>
                    <w:t>75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8"/>
        <w:spacing w:before="4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6850" w:h="11900" w:orient="landscape"/>
          <w:pgMar w:top="340" w:right="200" w:bottom="0" w:left="880" w:header="720" w:footer="720" w:gutter="0"/>
          <w:cols w:space="720" w:num="1"/>
        </w:sectPr>
      </w:pPr>
    </w:p>
    <w:p>
      <w:pPr>
        <w:pStyle w:val="4"/>
        <w:spacing w:before="129"/>
        <w:ind w:right="1446"/>
        <w:jc w:val="right"/>
      </w:pPr>
      <w:r>
        <w:pict>
          <v:shape id="_x0000_s1027" o:spid="_x0000_s1027" o:spt="202" type="#_x0000_t202" style="position:absolute;left:0pt;margin-left:295pt;margin-top:-2.15pt;height:153.35pt;width:251pt;mso-position-horizontal-relative:page;z-index:251659264;mso-width-relative:page;mso-height-relative:page;" fillcolor="#FFFFF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numPr>
                      <w:ilvl w:val="0"/>
                      <w:numId w:val="1"/>
                    </w:numPr>
                    <w:tabs>
                      <w:tab w:val="left" w:pos="361"/>
                      <w:tab w:val="left" w:pos="4462"/>
                    </w:tabs>
                    <w:spacing w:before="135"/>
                    <w:ind w:left="360" w:right="0" w:hanging="181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212121"/>
                      <w:sz w:val="16"/>
                    </w:rPr>
                    <w:t>CUSTOMER</w:t>
                  </w:r>
                  <w:r>
                    <w:rPr>
                      <w:b/>
                      <w:color w:val="212121"/>
                      <w:sz w:val="16"/>
                    </w:rPr>
                    <w:tab/>
                  </w:r>
                  <w:r>
                    <w:rPr>
                      <w:b/>
                      <w:color w:val="FFFFFF"/>
                      <w:sz w:val="20"/>
                      <w:shd w:val="clear" w:color="auto" w:fill="ED4D9B"/>
                    </w:rPr>
                    <w:t xml:space="preserve">CC </w:t>
                  </w:r>
                  <w:r>
                    <w:rPr>
                      <w:b/>
                      <w:color w:val="FFFFFF"/>
                      <w:spacing w:val="-8"/>
                      <w:sz w:val="20"/>
                      <w:shd w:val="clear" w:color="auto" w:fill="ED4D9B"/>
                    </w:rPr>
                    <w:t xml:space="preserve"> </w:t>
                  </w:r>
                </w:p>
                <w:p>
                  <w:pPr>
                    <w:pStyle w:val="8"/>
                    <w:spacing w:before="65"/>
                    <w:ind w:left="180"/>
                  </w:pPr>
                  <w:r>
                    <w:rPr>
                      <w:color w:val="6A6A6A"/>
                      <w:spacing w:val="-1"/>
                    </w:rPr>
                    <w:t>What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constraints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prevent your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customers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from</w:t>
                  </w:r>
                  <w:r>
                    <w:rPr>
                      <w:color w:val="6A6A6A"/>
                      <w:spacing w:val="-11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taking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action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or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limit</w:t>
                  </w:r>
                  <w:r>
                    <w:rPr>
                      <w:color w:val="6A6A6A"/>
                      <w:spacing w:val="-1"/>
                    </w:rPr>
                    <w:t xml:space="preserve"> </w:t>
                  </w:r>
                  <w:r>
                    <w:rPr>
                      <w:color w:val="6A6A6A"/>
                    </w:rPr>
                    <w:t>their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choices</w:t>
                  </w:r>
                </w:p>
                <w:p>
                  <w:pPr>
                    <w:pStyle w:val="8"/>
                    <w:spacing w:before="18"/>
                    <w:ind w:left="180"/>
                  </w:pPr>
                  <w:r>
                    <w:rPr>
                      <w:color w:val="6A6A6A"/>
                      <w:spacing w:val="-1"/>
                    </w:rPr>
                    <w:t>of</w:t>
                  </w:r>
                  <w:r>
                    <w:rPr>
                      <w:color w:val="6A6A6A"/>
                      <w:spacing w:val="-10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solutions?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i.e.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spending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power,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budget,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no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cash,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network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connection,</w:t>
                  </w:r>
                  <w:r>
                    <w:rPr>
                      <w:color w:val="6A6A6A"/>
                      <w:spacing w:val="-5"/>
                    </w:rPr>
                    <w:t xml:space="preserve"> </w:t>
                  </w:r>
                  <w:r>
                    <w:rPr>
                      <w:color w:val="6A6A6A"/>
                    </w:rPr>
                    <w:t>available</w:t>
                  </w:r>
                  <w:r>
                    <w:rPr>
                      <w:color w:val="6A6A6A"/>
                      <w:spacing w:val="-4"/>
                    </w:rPr>
                    <w:t xml:space="preserve"> </w:t>
                  </w:r>
                  <w:r>
                    <w:rPr>
                      <w:color w:val="6A6A6A"/>
                    </w:rPr>
                    <w:t>devices.</w:t>
                  </w:r>
                </w:p>
                <w:p>
                  <w:pPr>
                    <w:pStyle w:val="8"/>
                  </w:pPr>
                </w:p>
                <w:p>
                  <w:pPr>
                    <w:numPr>
                      <w:ilvl w:val="1"/>
                      <w:numId w:val="1"/>
                    </w:numPr>
                    <w:tabs>
                      <w:tab w:val="left" w:pos="1101"/>
                      <w:tab w:val="left" w:pos="1102"/>
                    </w:tabs>
                    <w:spacing w:before="72" w:line="276" w:lineRule="auto"/>
                    <w:ind w:left="1101" w:right="1082" w:hanging="36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Misuse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personal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information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concern</w:t>
                  </w:r>
                </w:p>
                <w:p>
                  <w:pPr>
                    <w:numPr>
                      <w:ilvl w:val="1"/>
                      <w:numId w:val="1"/>
                    </w:numPr>
                    <w:tabs>
                      <w:tab w:val="left" w:pos="1101"/>
                      <w:tab w:val="left" w:pos="1102"/>
                    </w:tabs>
                    <w:spacing w:before="2"/>
                    <w:ind w:left="1101" w:right="0" w:hanging="361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Unreliable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connections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are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concern</w:t>
                  </w:r>
                </w:p>
                <w:p>
                  <w:pPr>
                    <w:numPr>
                      <w:ilvl w:val="1"/>
                      <w:numId w:val="1"/>
                    </w:numPr>
                    <w:tabs>
                      <w:tab w:val="left" w:pos="1101"/>
                      <w:tab w:val="left" w:pos="1102"/>
                    </w:tabs>
                    <w:spacing w:before="34"/>
                    <w:ind w:left="1101" w:right="0" w:hanging="361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Lack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product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knowledge</w:t>
                  </w:r>
                </w:p>
                <w:p>
                  <w:pPr>
                    <w:numPr>
                      <w:ilvl w:val="1"/>
                      <w:numId w:val="1"/>
                    </w:numPr>
                    <w:tabs>
                      <w:tab w:val="left" w:pos="1101"/>
                      <w:tab w:val="left" w:pos="1102"/>
                    </w:tabs>
                    <w:spacing w:before="34"/>
                    <w:ind w:left="1101" w:right="0" w:hanging="361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Fraudulent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Activity</w:t>
                  </w:r>
                </w:p>
                <w:p>
                  <w:pPr>
                    <w:numPr>
                      <w:ilvl w:val="1"/>
                      <w:numId w:val="1"/>
                    </w:numPr>
                    <w:tabs>
                      <w:tab w:val="left" w:pos="1101"/>
                      <w:tab w:val="left" w:pos="1102"/>
                    </w:tabs>
                    <w:spacing w:before="34"/>
                    <w:ind w:left="1101" w:right="0" w:hanging="361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A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time-consuming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process</w:t>
                  </w:r>
                </w:p>
                <w:p>
                  <w:pPr>
                    <w:numPr>
                      <w:ilvl w:val="1"/>
                      <w:numId w:val="1"/>
                    </w:numPr>
                    <w:tabs>
                      <w:tab w:val="left" w:pos="1101"/>
                      <w:tab w:val="left" w:pos="1102"/>
                    </w:tabs>
                    <w:spacing w:before="34"/>
                    <w:ind w:left="1101" w:right="0" w:hanging="361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Too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many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choices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264pt;margin-top:5pt;height:11.05pt;width:24.9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21" w:lineRule="exact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99"/>
                      <w:sz w:val="20"/>
                      <w:shd w:val="clear" w:color="auto" w:fill="ED4D9B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13"/>
                      <w:sz w:val="20"/>
                      <w:shd w:val="clear" w:color="auto" w:fill="ED4D9B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  <w:shd w:val="clear" w:color="auto" w:fill="ED4D9B"/>
                    </w:rPr>
                    <w:t xml:space="preserve">CS </w:t>
                  </w:r>
                  <w:r>
                    <w:rPr>
                      <w:b/>
                      <w:color w:val="FFFFFF"/>
                      <w:spacing w:val="10"/>
                      <w:sz w:val="20"/>
                      <w:shd w:val="clear" w:color="auto" w:fill="ED4D9B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49.55pt;margin-top:6.75pt;height:28.55pt;width:55.9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47" w:lineRule="auto"/>
                    <w:ind w:left="0" w:right="13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212121"/>
                      <w:sz w:val="16"/>
                    </w:rPr>
                    <w:t>1. CUSTOMER</w:t>
                  </w:r>
                  <w:r>
                    <w:rPr>
                      <w:b/>
                      <w:color w:val="212121"/>
                      <w:spacing w:val="-37"/>
                      <w:sz w:val="16"/>
                    </w:rPr>
                    <w:t xml:space="preserve"> </w:t>
                  </w:r>
                  <w:r>
                    <w:rPr>
                      <w:b/>
                      <w:color w:val="212121"/>
                      <w:sz w:val="16"/>
                    </w:rPr>
                    <w:t>SEGMENT(S)</w:t>
                  </w:r>
                </w:p>
                <w:p>
                  <w:pPr>
                    <w:pStyle w:val="8"/>
                    <w:spacing w:before="53"/>
                  </w:pPr>
                  <w:r>
                    <w:rPr>
                      <w:color w:val="6A6A6A"/>
                      <w:spacing w:val="-1"/>
                    </w:rPr>
                    <w:t>Who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is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  <w:spacing w:val="-1"/>
                    </w:rPr>
                    <w:t>your</w:t>
                  </w:r>
                  <w:r>
                    <w:rPr>
                      <w:color w:val="6A6A6A"/>
                      <w:spacing w:val="-6"/>
                    </w:rPr>
                    <w:t xml:space="preserve"> </w:t>
                  </w:r>
                  <w:r>
                    <w:rPr>
                      <w:color w:val="6A6A6A"/>
                    </w:rPr>
                    <w:t>customer?</w:t>
                  </w:r>
                </w:p>
              </w:txbxContent>
            </v:textbox>
          </v:shape>
        </w:pict>
      </w:r>
      <w:r>
        <w:rPr>
          <w:color w:val="212121"/>
        </w:rPr>
        <w:t>5.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AVAILABLE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SOLUTIONS</w:t>
      </w:r>
    </w:p>
    <w:p>
      <w:pPr>
        <w:pStyle w:val="8"/>
        <w:spacing w:before="71"/>
        <w:jc w:val="right"/>
      </w:pPr>
      <w:r>
        <w:pict>
          <v:shape id="_x0000_s1030" o:spid="_x0000_s1030" style="position:absolute;left:0pt;margin-left:553.35pt;margin-top:18pt;height:105.3pt;width:243.9pt;mso-position-horizontal-relative:page;z-index:251664384;mso-width-relative:page;mso-height-relative:page;" fillcolor="#000000" filled="t" stroked="f" coordorigin="11068,361" coordsize="4878,2106" path="m11077,1585l11068,1585,11068,2456,11068,2466,11077,2466,11077,2456,11077,1585xm11077,1081l11068,1081,11068,1575,11068,1585,11077,1585,11077,1575,11077,1081xm11077,361l11068,361,11068,370,11068,601,11068,610,11068,1071,11068,1081,11077,1081,11077,1071,11077,610,11077,601,11077,370,11077,361xm13502,2456l11077,2456,11077,2466,13502,2466,13502,2456xm13502,1575l11077,1575,11077,1585,13502,1585,13502,1575xm13502,1071l11077,1071,11077,1081,13502,1081,13502,1071xm13502,601l11077,601,11077,610,13502,610,13502,601xm13502,361l11077,361,11077,370,13502,370,13502,361xm13512,1585l13502,1585,13502,2456,13502,2466,13512,2466,13512,2456,13512,1585xm13512,1081l13502,1081,13502,1575,13502,1585,13512,1585,13512,1575,13512,1081xm13512,361l13502,361,13502,370,13502,601,13502,610,13502,1071,13502,1081,13512,1081,13512,1071,13512,610,13512,601,13512,370,13512,361xm15946,1585l15936,1585,15936,2456,13512,2456,13512,2466,15936,2466,15946,2466,15946,2456,15946,1585xm15946,1081l15936,1081,15936,1575,13512,1575,13512,1585,15936,1585,15946,1585,15946,1575,15946,1081xm15946,361l15936,361,13512,361,13512,370,15936,370,15936,601,13512,601,13512,610,15936,610,15936,1071,13512,1071,13512,1081,15936,1081,15946,1081,15946,1071,15946,610,15946,601,15946,370,15946,36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6A6A6A"/>
          <w:spacing w:val="-1"/>
        </w:rPr>
        <w:t>Which</w:t>
      </w:r>
      <w:r>
        <w:rPr>
          <w:color w:val="6A6A6A"/>
          <w:spacing w:val="-7"/>
        </w:rPr>
        <w:t xml:space="preserve"> </w:t>
      </w:r>
      <w:r>
        <w:rPr>
          <w:color w:val="6A6A6A"/>
          <w:spacing w:val="-1"/>
        </w:rPr>
        <w:t>solutions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are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available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customers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when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they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face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problem</w:t>
      </w:r>
    </w:p>
    <w:p>
      <w:pPr>
        <w:pStyle w:val="2"/>
        <w:spacing w:before="91"/>
        <w:ind w:left="755" w:right="755"/>
        <w:jc w:val="center"/>
      </w:pPr>
      <w:r>
        <w:rPr>
          <w:b w:val="0"/>
        </w:rPr>
        <w:br w:type="column"/>
      </w:r>
      <w:r>
        <w:rPr>
          <w:color w:val="FFFFFF"/>
          <w:w w:val="102"/>
          <w:shd w:val="clear" w:color="auto" w:fill="ED4D9B"/>
        </w:rPr>
        <w:t xml:space="preserve"> </w:t>
      </w:r>
      <w:r>
        <w:rPr>
          <w:color w:val="FFFFFF"/>
          <w:spacing w:val="11"/>
          <w:shd w:val="clear" w:color="auto" w:fill="ED4D9B"/>
        </w:rPr>
        <w:t xml:space="preserve"> </w:t>
      </w:r>
      <w:r>
        <w:rPr>
          <w:color w:val="FFFFFF"/>
          <w:shd w:val="clear" w:color="auto" w:fill="ED4D9B"/>
        </w:rPr>
        <w:t xml:space="preserve">AS </w:t>
      </w:r>
      <w:r>
        <w:rPr>
          <w:color w:val="FFFFFF"/>
          <w:spacing w:val="11"/>
          <w:shd w:val="clear" w:color="auto" w:fill="ED4D9B"/>
        </w:rPr>
        <w:t xml:space="preserve"> </w:t>
      </w:r>
    </w:p>
    <w:p>
      <w:pPr>
        <w:spacing w:after="0"/>
        <w:jc w:val="center"/>
        <w:sectPr>
          <w:type w:val="continuous"/>
          <w:pgSz w:w="16850" w:h="11900" w:orient="landscape"/>
          <w:pgMar w:top="340" w:right="200" w:bottom="0" w:left="880" w:header="720" w:footer="720" w:gutter="0"/>
          <w:cols w:equalWidth="0" w:num="2">
            <w:col w:w="13812" w:space="40"/>
            <w:col w:w="1918"/>
          </w:cols>
        </w:sectPr>
      </w:pPr>
    </w:p>
    <w:p>
      <w:pPr>
        <w:pStyle w:val="8"/>
        <w:spacing w:before="7"/>
        <w:rPr>
          <w:b/>
          <w:sz w:val="13"/>
        </w:rPr>
      </w:pPr>
    </w:p>
    <w:p>
      <w:pPr>
        <w:pStyle w:val="3"/>
        <w:tabs>
          <w:tab w:val="left" w:pos="10192"/>
        </w:tabs>
        <w:ind w:left="351" w:firstLine="0"/>
      </w:pPr>
      <w:r>
        <w:rPr>
          <w:position w:val="20"/>
        </w:rPr>
        <w:pict>
          <v:shape id="_x0000_s1031" o:spid="_x0000_s1031" o:spt="202" type="#_x0000_t202" style="height:78.3pt;width:187.1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40" w:lineRule="auto"/>
                    <w:ind w:left="0" w:right="1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Our project primarily serves the following</w:t>
                  </w:r>
                  <w:r>
                    <w:rPr>
                      <w:spacing w:val="-5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customers:</w:t>
                  </w:r>
                </w:p>
                <w:p>
                  <w:pPr>
                    <w:pStyle w:val="8"/>
                    <w:spacing w:before="8"/>
                    <w:rPr>
                      <w:sz w:val="23"/>
                    </w:rPr>
                  </w:pP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left" w:pos="579"/>
                    </w:tabs>
                    <w:spacing w:before="0"/>
                    <w:ind w:left="578" w:right="0" w:hanging="219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Job seekers.</w:t>
                  </w:r>
                </w:p>
                <w:p>
                  <w:pPr>
                    <w:pStyle w:val="8"/>
                    <w:spacing w:before="4"/>
                    <w:rPr>
                      <w:sz w:val="24"/>
                    </w:rPr>
                  </w:pP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left" w:pos="582"/>
                    </w:tabs>
                    <w:spacing w:before="0"/>
                    <w:ind w:left="581" w:right="0" w:hanging="222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Recruiters.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20"/>
        </w:rPr>
        <w:tab/>
      </w:r>
      <w:r>
        <w:pict>
          <v:shape id="_x0000_s1032" o:spid="_x0000_s1032" o:spt="202" type="#_x0000_t202" style="height:104.8pt;width:243.4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34"/>
                    <w:gridCol w:w="243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0" w:hRule="atLeast"/>
                    </w:trPr>
                    <w:tc>
                      <w:tcPr>
                        <w:tcW w:w="2434" w:type="dxa"/>
                        <w:shd w:val="clear" w:color="auto" w:fill="FFFFFF"/>
                      </w:tcPr>
                      <w:p>
                        <w:pPr>
                          <w:pStyle w:val="11"/>
                          <w:spacing w:line="22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Pros</w:t>
                        </w:r>
                      </w:p>
                    </w:tc>
                    <w:tc>
                      <w:tcPr>
                        <w:tcW w:w="2434" w:type="dxa"/>
                        <w:shd w:val="clear" w:color="auto" w:fill="FFFFFF"/>
                      </w:tcPr>
                      <w:p>
                        <w:pPr>
                          <w:pStyle w:val="11"/>
                          <w:spacing w:line="22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Cons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0" w:hRule="atLeast"/>
                    </w:trPr>
                    <w:tc>
                      <w:tcPr>
                        <w:tcW w:w="2434" w:type="dxa"/>
                        <w:shd w:val="clear" w:color="auto" w:fill="FFFFFF"/>
                      </w:tcPr>
                      <w:p>
                        <w:pPr>
                          <w:pStyle w:val="11"/>
                          <w:spacing w:line="230" w:lineRule="atLeast"/>
                          <w:ind w:right="193"/>
                          <w:rPr>
                            <w:sz w:val="20"/>
                          </w:rPr>
                        </w:pPr>
                        <w:r>
                          <w:rPr>
                            <w:color w:val="1F2023"/>
                            <w:sz w:val="20"/>
                          </w:rPr>
                          <w:t>Scalable</w:t>
                        </w:r>
                        <w:r>
                          <w:rPr>
                            <w:color w:val="1F202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2023"/>
                            <w:sz w:val="20"/>
                          </w:rPr>
                          <w:t>to</w:t>
                        </w:r>
                        <w:r>
                          <w:rPr>
                            <w:color w:val="1F2023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2023"/>
                            <w:sz w:val="20"/>
                          </w:rPr>
                          <w:t>a</w:t>
                        </w:r>
                        <w:r>
                          <w:rPr>
                            <w:color w:val="1F2023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2023"/>
                            <w:sz w:val="20"/>
                          </w:rPr>
                          <w:t>large</w:t>
                        </w:r>
                        <w:r>
                          <w:rPr>
                            <w:color w:val="1F2023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2023"/>
                            <w:sz w:val="20"/>
                          </w:rPr>
                          <w:t>number</w:t>
                        </w:r>
                        <w:r>
                          <w:rPr>
                            <w:color w:val="1F2023"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2023"/>
                            <w:sz w:val="20"/>
                          </w:rPr>
                          <w:t>of</w:t>
                        </w:r>
                        <w:r>
                          <w:rPr>
                            <w:color w:val="1F2023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2023"/>
                            <w:sz w:val="20"/>
                          </w:rPr>
                          <w:t>users</w:t>
                        </w:r>
                      </w:p>
                    </w:tc>
                    <w:tc>
                      <w:tcPr>
                        <w:tcW w:w="2434" w:type="dxa"/>
                        <w:shd w:val="clear" w:color="auto" w:fill="FFFFFF"/>
                      </w:tcPr>
                      <w:p>
                        <w:pPr>
                          <w:pStyle w:val="11"/>
                          <w:spacing w:line="230" w:lineRule="atLeast"/>
                          <w:ind w:right="723"/>
                          <w:rPr>
                            <w:sz w:val="20"/>
                          </w:rPr>
                        </w:pPr>
                        <w:r>
                          <w:rPr>
                            <w:color w:val="1F2023"/>
                            <w:sz w:val="20"/>
                          </w:rPr>
                          <w:t>Domain</w:t>
                        </w:r>
                        <w:r>
                          <w:rPr>
                            <w:color w:val="1F2023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2023"/>
                            <w:sz w:val="20"/>
                          </w:rPr>
                          <w:t>expertise</w:t>
                        </w:r>
                        <w:r>
                          <w:rPr>
                            <w:color w:val="1F202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2023"/>
                            <w:sz w:val="20"/>
                          </w:rPr>
                          <w:t>is</w:t>
                        </w:r>
                        <w:r>
                          <w:rPr>
                            <w:color w:val="1F2023"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2023"/>
                            <w:sz w:val="20"/>
                          </w:rPr>
                          <w:t>required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03" w:hRule="atLeast"/>
                    </w:trPr>
                    <w:tc>
                      <w:tcPr>
                        <w:tcW w:w="2434" w:type="dxa"/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sz w:val="20"/>
                          </w:rPr>
                        </w:pPr>
                        <w:r>
                          <w:rPr>
                            <w:color w:val="1F2023"/>
                            <w:sz w:val="20"/>
                          </w:rPr>
                          <w:t>Infrastructural</w:t>
                        </w:r>
                        <w:r>
                          <w:rPr>
                            <w:color w:val="1F2023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2023"/>
                            <w:sz w:val="20"/>
                          </w:rPr>
                          <w:t>marketing</w:t>
                        </w:r>
                      </w:p>
                    </w:tc>
                    <w:tc>
                      <w:tcPr>
                        <w:tcW w:w="2434" w:type="dxa"/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Fraudulent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Activity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81" w:hRule="atLeast"/>
                    </w:trPr>
                    <w:tc>
                      <w:tcPr>
                        <w:tcW w:w="2434" w:type="dxa"/>
                        <w:shd w:val="clear" w:color="auto" w:fill="FFFFFF"/>
                      </w:tcPr>
                      <w:p>
                        <w:pPr>
                          <w:pStyle w:val="11"/>
                          <w:ind w:right="306"/>
                          <w:rPr>
                            <w:sz w:val="20"/>
                          </w:rPr>
                        </w:pPr>
                        <w:r>
                          <w:rPr>
                            <w:color w:val="1F2023"/>
                            <w:sz w:val="20"/>
                          </w:rPr>
                          <w:t>Maintain and cultivate</w:t>
                        </w:r>
                        <w:r>
                          <w:rPr>
                            <w:color w:val="1F202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2023"/>
                            <w:spacing w:val="-1"/>
                            <w:sz w:val="20"/>
                          </w:rPr>
                          <w:t>commercial</w:t>
                        </w:r>
                        <w:r>
                          <w:rPr>
                            <w:color w:val="1F2023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F2023"/>
                            <w:sz w:val="20"/>
                          </w:rPr>
                          <w:t>relationships</w:t>
                        </w:r>
                      </w:p>
                    </w:tc>
                    <w:tc>
                      <w:tcPr>
                        <w:tcW w:w="2434" w:type="dxa"/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Time-consuming</w:t>
                        </w:r>
                      </w:p>
                    </w:tc>
                  </w:tr>
                </w:tbl>
                <w:p>
                  <w:pPr>
                    <w:pStyle w:val="8"/>
                  </w:pPr>
                </w:p>
              </w:txbxContent>
            </v:textbox>
            <w10:wrap type="none"/>
            <w10:anchorlock/>
          </v:shape>
        </w:pict>
      </w:r>
    </w:p>
    <w:p>
      <w:pPr>
        <w:pStyle w:val="8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6850" w:h="11900" w:orient="landscape"/>
          <w:pgMar w:top="340" w:right="200" w:bottom="0" w:left="880" w:header="720" w:footer="720" w:gutter="0"/>
          <w:cols w:space="720" w:num="1"/>
        </w:sectPr>
      </w:pPr>
    </w:p>
    <w:p>
      <w:pPr>
        <w:pStyle w:val="8"/>
        <w:spacing w:before="5"/>
        <w:rPr>
          <w:b/>
          <w:sz w:val="26"/>
        </w:rPr>
      </w:pPr>
    </w:p>
    <w:p>
      <w:pPr>
        <w:pStyle w:val="4"/>
        <w:ind w:left="111"/>
      </w:pPr>
      <w:r>
        <w:rPr>
          <w:color w:val="212121"/>
        </w:rPr>
        <w:t>2. JOBS-TO-BE-DONE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/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PROBLEMS</w:t>
      </w:r>
    </w:p>
    <w:p>
      <w:pPr>
        <w:pStyle w:val="8"/>
        <w:spacing w:before="62"/>
        <w:ind w:left="111"/>
      </w:pPr>
      <w:r>
        <w:rPr>
          <w:color w:val="6A6A6A"/>
          <w:spacing w:val="-1"/>
        </w:rPr>
        <w:t>Which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jobs-to-be-done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(or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problems)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do</w:t>
      </w:r>
      <w:r>
        <w:rPr>
          <w:color w:val="6A6A6A"/>
          <w:spacing w:val="-3"/>
        </w:rPr>
        <w:t xml:space="preserve"> </w:t>
      </w:r>
      <w:r>
        <w:rPr>
          <w:color w:val="6A6A6A"/>
          <w:spacing w:val="-1"/>
        </w:rPr>
        <w:t>you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address</w:t>
      </w:r>
      <w:r>
        <w:rPr>
          <w:color w:val="6A6A6A"/>
          <w:spacing w:val="-5"/>
        </w:rPr>
        <w:t xml:space="preserve"> </w:t>
      </w:r>
      <w:r>
        <w:rPr>
          <w:color w:val="6A6A6A"/>
          <w:spacing w:val="-1"/>
        </w:rPr>
        <w:t>for</w:t>
      </w:r>
      <w:r>
        <w:rPr>
          <w:color w:val="6A6A6A"/>
          <w:spacing w:val="-3"/>
        </w:rPr>
        <w:t xml:space="preserve"> </w:t>
      </w:r>
      <w:r>
        <w:rPr>
          <w:color w:val="6A6A6A"/>
          <w:spacing w:val="-1"/>
        </w:rPr>
        <w:t>your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customers?There</w:t>
      </w:r>
    </w:p>
    <w:p>
      <w:pPr>
        <w:pStyle w:val="8"/>
        <w:spacing w:before="2"/>
        <w:rPr>
          <w:sz w:val="23"/>
        </w:rPr>
      </w:pPr>
      <w:r>
        <w:br w:type="column"/>
      </w:r>
    </w:p>
    <w:p>
      <w:pPr>
        <w:pStyle w:val="2"/>
        <w:ind w:left="111"/>
      </w:pPr>
      <w:r>
        <w:rPr>
          <w:color w:val="FFFFFF"/>
          <w:spacing w:val="12"/>
          <w:w w:val="99"/>
          <w:shd w:val="clear" w:color="auto" w:fill="F78E1E"/>
        </w:rPr>
        <w:t xml:space="preserve"> </w:t>
      </w:r>
      <w:r>
        <w:rPr>
          <w:color w:val="FFFFFF"/>
          <w:shd w:val="clear" w:color="auto" w:fill="F78E1E"/>
        </w:rPr>
        <w:t>J&amp;P</w:t>
      </w:r>
    </w:p>
    <w:p>
      <w:pPr>
        <w:pStyle w:val="8"/>
        <w:spacing w:before="5"/>
        <w:rPr>
          <w:b/>
          <w:sz w:val="26"/>
        </w:rPr>
      </w:pPr>
      <w:r>
        <w:br w:type="column"/>
      </w:r>
    </w:p>
    <w:p>
      <w:pPr>
        <w:pStyle w:val="4"/>
        <w:ind w:left="111"/>
      </w:pPr>
      <w:r>
        <w:rPr>
          <w:color w:val="212121"/>
        </w:rPr>
        <w:t>9.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PROBLEM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ROOT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CAUSE</w:t>
      </w:r>
    </w:p>
    <w:p>
      <w:pPr>
        <w:pStyle w:val="8"/>
        <w:spacing w:before="89" w:line="137" w:lineRule="exact"/>
        <w:ind w:left="111"/>
      </w:pPr>
      <w:r>
        <w:rPr>
          <w:color w:val="6A6A6A"/>
        </w:rPr>
        <w:t>What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is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real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reason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that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this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problem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exists?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What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is</w:t>
      </w:r>
    </w:p>
    <w:p>
      <w:pPr>
        <w:pStyle w:val="8"/>
        <w:spacing w:before="2"/>
        <w:rPr>
          <w:sz w:val="23"/>
        </w:rPr>
      </w:pPr>
      <w:r>
        <w:br w:type="column"/>
      </w:r>
    </w:p>
    <w:p>
      <w:pPr>
        <w:pStyle w:val="2"/>
        <w:ind w:left="111"/>
      </w:pPr>
      <w:r>
        <w:rPr>
          <w:color w:val="FFFFFF"/>
          <w:w w:val="102"/>
          <w:shd w:val="clear" w:color="auto" w:fill="F78E1E"/>
        </w:rPr>
        <w:t xml:space="preserve"> </w:t>
      </w:r>
      <w:r>
        <w:rPr>
          <w:color w:val="FFFFFF"/>
          <w:spacing w:val="11"/>
          <w:shd w:val="clear" w:color="auto" w:fill="F78E1E"/>
        </w:rPr>
        <w:t xml:space="preserve"> </w:t>
      </w:r>
      <w:r>
        <w:rPr>
          <w:color w:val="FFFFFF"/>
          <w:shd w:val="clear" w:color="auto" w:fill="F78E1E"/>
        </w:rPr>
        <w:t xml:space="preserve">RC </w:t>
      </w:r>
      <w:r>
        <w:rPr>
          <w:color w:val="FFFFFF"/>
          <w:spacing w:val="-13"/>
          <w:shd w:val="clear" w:color="auto" w:fill="F78E1E"/>
        </w:rPr>
        <w:t xml:space="preserve"> </w:t>
      </w:r>
    </w:p>
    <w:p>
      <w:pPr>
        <w:pStyle w:val="8"/>
        <w:spacing w:before="5"/>
        <w:rPr>
          <w:b/>
          <w:sz w:val="26"/>
        </w:rPr>
      </w:pPr>
      <w:r>
        <w:br w:type="column"/>
      </w:r>
    </w:p>
    <w:p>
      <w:pPr>
        <w:pStyle w:val="4"/>
        <w:numPr>
          <w:ilvl w:val="0"/>
          <w:numId w:val="3"/>
        </w:numPr>
        <w:tabs>
          <w:tab w:val="left" w:pos="275"/>
        </w:tabs>
        <w:spacing w:before="0" w:after="0" w:line="240" w:lineRule="auto"/>
        <w:ind w:left="274" w:right="0" w:hanging="164"/>
        <w:jc w:val="left"/>
      </w:pPr>
      <w:r>
        <w:rPr>
          <w:color w:val="212121"/>
        </w:rPr>
        <w:t>BEHAVIOUR</w:t>
      </w:r>
    </w:p>
    <w:p>
      <w:pPr>
        <w:pStyle w:val="8"/>
        <w:spacing w:before="72"/>
        <w:ind w:left="111"/>
      </w:pPr>
      <w:r>
        <w:rPr>
          <w:color w:val="6A6A6A"/>
          <w:spacing w:val="-1"/>
        </w:rPr>
        <w:t>What</w:t>
      </w:r>
      <w:r>
        <w:rPr>
          <w:color w:val="6A6A6A"/>
          <w:spacing w:val="-3"/>
        </w:rPr>
        <w:t xml:space="preserve"> </w:t>
      </w:r>
      <w:r>
        <w:rPr>
          <w:color w:val="6A6A6A"/>
          <w:spacing w:val="-1"/>
        </w:rPr>
        <w:t>does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your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customer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address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problem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get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job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done?</w:t>
      </w:r>
    </w:p>
    <w:p>
      <w:pPr>
        <w:pStyle w:val="8"/>
        <w:spacing w:before="2"/>
        <w:rPr>
          <w:sz w:val="23"/>
        </w:rPr>
      </w:pPr>
      <w:r>
        <w:br w:type="column"/>
      </w:r>
    </w:p>
    <w:p>
      <w:pPr>
        <w:pStyle w:val="2"/>
        <w:ind w:left="111"/>
      </w:pPr>
      <w:r>
        <w:pict>
          <v:shape id="_x0000_s1033" o:spid="_x0000_s1033" o:spt="202" type="#_x0000_t202" style="position:absolute;left:0pt;margin-left:804.9pt;margin-top:-147.65pt;height:110.05pt;width:13.05pt;mso-position-horizont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b/>
                      <w:color w:val="FFFFFF"/>
                      <w:spacing w:val="9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AS,</w:t>
                  </w:r>
                  <w:r>
                    <w:rPr>
                      <w:b/>
                      <w:color w:val="FFFFFF"/>
                      <w:spacing w:val="9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differentiate</w:t>
                  </w:r>
                </w:p>
              </w:txbxContent>
            </v:textbox>
          </v:shape>
        </w:pict>
      </w:r>
      <w:r>
        <w:rPr>
          <w:color w:val="FFFFFF"/>
          <w:w w:val="99"/>
          <w:shd w:val="clear" w:color="auto" w:fill="F78E1E"/>
        </w:rPr>
        <w:t xml:space="preserve"> </w:t>
      </w:r>
      <w:r>
        <w:rPr>
          <w:color w:val="FFFFFF"/>
          <w:spacing w:val="20"/>
          <w:shd w:val="clear" w:color="auto" w:fill="F78E1E"/>
        </w:rPr>
        <w:t xml:space="preserve"> </w:t>
      </w:r>
      <w:r>
        <w:rPr>
          <w:color w:val="FFFFFF"/>
          <w:shd w:val="clear" w:color="auto" w:fill="F78E1E"/>
        </w:rPr>
        <w:t xml:space="preserve">BE </w:t>
      </w:r>
      <w:r>
        <w:rPr>
          <w:color w:val="FFFFFF"/>
          <w:spacing w:val="12"/>
          <w:shd w:val="clear" w:color="auto" w:fill="F78E1E"/>
        </w:rPr>
        <w:t xml:space="preserve"> </w:t>
      </w:r>
    </w:p>
    <w:p>
      <w:pPr>
        <w:spacing w:after="0"/>
        <w:sectPr>
          <w:type w:val="continuous"/>
          <w:pgSz w:w="16850" w:h="11900" w:orient="landscape"/>
          <w:pgMar w:top="340" w:right="200" w:bottom="0" w:left="880" w:header="720" w:footer="720" w:gutter="0"/>
          <w:cols w:equalWidth="0" w:num="6">
            <w:col w:w="3877" w:space="403"/>
            <w:col w:w="602" w:space="207"/>
            <w:col w:w="2844" w:space="1429"/>
            <w:col w:w="649" w:space="140"/>
            <w:col w:w="3659" w:space="631"/>
            <w:col w:w="1329"/>
          </w:cols>
        </w:sectPr>
      </w:pPr>
    </w:p>
    <w:p>
      <w:pPr>
        <w:pStyle w:val="8"/>
        <w:spacing w:line="133" w:lineRule="exact"/>
        <w:ind w:left="111"/>
      </w:pPr>
      <w:r>
        <w:rPr>
          <w:color w:val="6A6A6A"/>
        </w:rPr>
        <w:t>could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be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more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than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one;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explore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different sides.</w:t>
      </w:r>
    </w:p>
    <w:p>
      <w:pPr>
        <w:pStyle w:val="8"/>
        <w:spacing w:before="2"/>
      </w:pPr>
    </w:p>
    <w:p>
      <w:pPr>
        <w:pStyle w:val="3"/>
        <w:numPr>
          <w:ilvl w:val="1"/>
          <w:numId w:val="3"/>
        </w:numPr>
        <w:tabs>
          <w:tab w:val="left" w:pos="961"/>
          <w:tab w:val="left" w:pos="962"/>
        </w:tabs>
        <w:spacing w:before="0" w:after="0" w:line="240" w:lineRule="auto"/>
        <w:ind w:left="961" w:right="0" w:hanging="362"/>
        <w:jc w:val="left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searching.</w:t>
      </w:r>
    </w:p>
    <w:p>
      <w:pPr>
        <w:pStyle w:val="8"/>
        <w:spacing w:before="10"/>
        <w:rPr>
          <w:sz w:val="19"/>
        </w:rPr>
      </w:pPr>
    </w:p>
    <w:p>
      <w:pPr>
        <w:pStyle w:val="10"/>
        <w:numPr>
          <w:ilvl w:val="1"/>
          <w:numId w:val="3"/>
        </w:numPr>
        <w:tabs>
          <w:tab w:val="left" w:pos="961"/>
          <w:tab w:val="left" w:pos="962"/>
        </w:tabs>
        <w:spacing w:before="0" w:after="0" w:line="240" w:lineRule="auto"/>
        <w:ind w:left="961" w:right="38" w:hanging="361"/>
        <w:jc w:val="lef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platform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makes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easier</w:t>
      </w:r>
      <w:r>
        <w:rPr>
          <w:spacing w:val="-2"/>
          <w:sz w:val="20"/>
        </w:rPr>
        <w:t xml:space="preserve"> </w:t>
      </w:r>
      <w:r>
        <w:rPr>
          <w:sz w:val="20"/>
        </w:rPr>
        <w:t>to find people</w:t>
      </w:r>
      <w:r>
        <w:rPr>
          <w:spacing w:val="-47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 necessary</w:t>
      </w:r>
      <w:r>
        <w:rPr>
          <w:spacing w:val="-1"/>
          <w:sz w:val="20"/>
        </w:rPr>
        <w:t xml:space="preserve"> </w:t>
      </w:r>
      <w:r>
        <w:rPr>
          <w:sz w:val="20"/>
        </w:rPr>
        <w:t>skills.</w:t>
      </w:r>
    </w:p>
    <w:p>
      <w:pPr>
        <w:pStyle w:val="8"/>
        <w:spacing w:before="1"/>
        <w:rPr>
          <w:sz w:val="20"/>
        </w:rPr>
      </w:pPr>
    </w:p>
    <w:p>
      <w:pPr>
        <w:pStyle w:val="3"/>
        <w:numPr>
          <w:ilvl w:val="1"/>
          <w:numId w:val="3"/>
        </w:numPr>
        <w:tabs>
          <w:tab w:val="left" w:pos="961"/>
          <w:tab w:val="left" w:pos="962"/>
        </w:tabs>
        <w:spacing w:before="0" w:after="0" w:line="240" w:lineRule="auto"/>
        <w:ind w:left="961" w:right="0" w:hanging="362"/>
        <w:jc w:val="left"/>
      </w:pPr>
      <w:r>
        <w:t>Simplify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job-filtering</w:t>
      </w:r>
      <w:r>
        <w:rPr>
          <w:spacing w:val="-3"/>
        </w:rPr>
        <w:t xml:space="preserve"> </w:t>
      </w:r>
      <w:r>
        <w:t>process.</w:t>
      </w:r>
    </w:p>
    <w:p>
      <w:pPr>
        <w:pStyle w:val="8"/>
        <w:spacing w:before="8"/>
        <w:rPr>
          <w:sz w:val="20"/>
        </w:rPr>
      </w:pPr>
    </w:p>
    <w:p>
      <w:pPr>
        <w:pStyle w:val="10"/>
        <w:numPr>
          <w:ilvl w:val="1"/>
          <w:numId w:val="3"/>
        </w:numPr>
        <w:tabs>
          <w:tab w:val="left" w:pos="961"/>
          <w:tab w:val="left" w:pos="962"/>
        </w:tabs>
        <w:spacing w:before="0" w:after="0" w:line="240" w:lineRule="auto"/>
        <w:ind w:left="961" w:right="0" w:hanging="362"/>
        <w:jc w:val="left"/>
        <w:rPr>
          <w:sz w:val="20"/>
        </w:rPr>
      </w:pPr>
      <w:r>
        <w:rPr>
          <w:sz w:val="20"/>
        </w:rPr>
        <w:t>Profile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secure</w:t>
      </w:r>
      <w:r>
        <w:rPr>
          <w:spacing w:val="-3"/>
          <w:sz w:val="20"/>
        </w:rPr>
        <w:t xml:space="preserve"> </w:t>
      </w:r>
      <w:r>
        <w:rPr>
          <w:sz w:val="20"/>
        </w:rPr>
        <w:t>personal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</w:p>
    <w:p>
      <w:pPr>
        <w:pStyle w:val="8"/>
        <w:spacing w:before="14"/>
        <w:ind w:left="111"/>
      </w:pPr>
      <w:r>
        <w:br w:type="column"/>
      </w:r>
      <w:r>
        <w:rPr>
          <w:color w:val="6A6A6A"/>
          <w:spacing w:val="-1"/>
        </w:rPr>
        <w:t>the</w:t>
      </w:r>
      <w:r>
        <w:rPr>
          <w:color w:val="6A6A6A"/>
          <w:spacing w:val="-5"/>
        </w:rPr>
        <w:t xml:space="preserve"> </w:t>
      </w:r>
      <w:r>
        <w:rPr>
          <w:color w:val="6A6A6A"/>
          <w:spacing w:val="-1"/>
        </w:rPr>
        <w:t>back</w:t>
      </w:r>
      <w:r>
        <w:rPr>
          <w:color w:val="6A6A6A"/>
          <w:spacing w:val="-2"/>
        </w:rPr>
        <w:t xml:space="preserve"> </w:t>
      </w:r>
      <w:r>
        <w:rPr>
          <w:color w:val="6A6A6A"/>
          <w:spacing w:val="-1"/>
        </w:rPr>
        <w:t>story</w:t>
      </w:r>
      <w:r>
        <w:rPr>
          <w:color w:val="6A6A6A"/>
          <w:spacing w:val="-7"/>
        </w:rPr>
        <w:t xml:space="preserve"> </w:t>
      </w:r>
      <w:r>
        <w:rPr>
          <w:color w:val="6A6A6A"/>
          <w:spacing w:val="-1"/>
        </w:rPr>
        <w:t>behind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need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this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job?</w:t>
      </w:r>
    </w:p>
    <w:p>
      <w:pPr>
        <w:pStyle w:val="8"/>
        <w:spacing w:before="20"/>
        <w:ind w:left="111"/>
      </w:pPr>
      <w:r>
        <w:rPr>
          <w:color w:val="6A6A6A"/>
          <w:spacing w:val="-1"/>
        </w:rPr>
        <w:t>i.e.</w:t>
      </w:r>
      <w:r>
        <w:rPr>
          <w:color w:val="6A6A6A"/>
          <w:spacing w:val="-3"/>
        </w:rPr>
        <w:t xml:space="preserve"> </w:t>
      </w:r>
      <w:r>
        <w:rPr>
          <w:color w:val="6A6A6A"/>
          <w:spacing w:val="-1"/>
        </w:rPr>
        <w:t>customers</w:t>
      </w:r>
      <w:r>
        <w:rPr>
          <w:color w:val="6A6A6A"/>
          <w:spacing w:val="-3"/>
        </w:rPr>
        <w:t xml:space="preserve"> </w:t>
      </w:r>
      <w:r>
        <w:rPr>
          <w:color w:val="6A6A6A"/>
          <w:spacing w:val="-1"/>
        </w:rPr>
        <w:t>have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to</w:t>
      </w:r>
      <w:r>
        <w:rPr>
          <w:color w:val="6A6A6A"/>
          <w:spacing w:val="-2"/>
        </w:rPr>
        <w:t xml:space="preserve"> </w:t>
      </w:r>
      <w:r>
        <w:rPr>
          <w:color w:val="6A6A6A"/>
          <w:spacing w:val="-1"/>
        </w:rPr>
        <w:t>do it because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of</w:t>
      </w:r>
      <w:r>
        <w:rPr>
          <w:color w:val="6A6A6A"/>
          <w:spacing w:val="-8"/>
        </w:rPr>
        <w:t xml:space="preserve"> </w:t>
      </w:r>
      <w:r>
        <w:rPr>
          <w:color w:val="6A6A6A"/>
          <w:spacing w:val="-1"/>
        </w:rPr>
        <w:t>the</w:t>
      </w:r>
      <w:r>
        <w:rPr>
          <w:color w:val="6A6A6A"/>
          <w:spacing w:val="-3"/>
        </w:rPr>
        <w:t xml:space="preserve"> </w:t>
      </w:r>
      <w:r>
        <w:rPr>
          <w:color w:val="6A6A6A"/>
          <w:spacing w:val="-1"/>
        </w:rPr>
        <w:t xml:space="preserve">change </w:t>
      </w:r>
      <w:r>
        <w:rPr>
          <w:color w:val="6A6A6A"/>
        </w:rPr>
        <w:t>in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regulations.</w:t>
      </w:r>
    </w:p>
    <w:p>
      <w:pPr>
        <w:pStyle w:val="8"/>
      </w:pPr>
    </w:p>
    <w:p>
      <w:pPr>
        <w:pStyle w:val="3"/>
        <w:numPr>
          <w:ilvl w:val="1"/>
          <w:numId w:val="4"/>
        </w:numPr>
        <w:tabs>
          <w:tab w:val="left" w:pos="900"/>
          <w:tab w:val="left" w:pos="901"/>
        </w:tabs>
        <w:spacing w:before="94" w:after="0" w:line="276" w:lineRule="auto"/>
        <w:ind w:left="900" w:right="348" w:hanging="360"/>
        <w:jc w:val="left"/>
      </w:pPr>
      <w:r>
        <w:t>Jobs</w:t>
      </w:r>
      <w:r>
        <w:rPr>
          <w:spacing w:val="-4"/>
        </w:rPr>
        <w:t xml:space="preserve"> </w:t>
      </w:r>
      <w:r>
        <w:t>advertised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untrustworthy</w:t>
      </w:r>
      <w:r>
        <w:rPr>
          <w:spacing w:val="-6"/>
        </w:rPr>
        <w:t xml:space="preserve"> </w:t>
      </w:r>
      <w:r>
        <w:t>platforms</w:t>
      </w:r>
      <w:r>
        <w:rPr>
          <w:spacing w:val="-47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fraudulent.</w:t>
      </w:r>
    </w:p>
    <w:p>
      <w:pPr>
        <w:pStyle w:val="10"/>
        <w:numPr>
          <w:ilvl w:val="1"/>
          <w:numId w:val="4"/>
        </w:numPr>
        <w:tabs>
          <w:tab w:val="left" w:pos="900"/>
          <w:tab w:val="left" w:pos="901"/>
        </w:tabs>
        <w:spacing w:before="0" w:after="0" w:line="276" w:lineRule="auto"/>
        <w:ind w:left="900" w:right="1042" w:hanging="360"/>
        <w:jc w:val="left"/>
        <w:rPr>
          <w:sz w:val="20"/>
        </w:rPr>
      </w:pPr>
      <w:r>
        <w:rPr>
          <w:sz w:val="20"/>
        </w:rPr>
        <w:t>Companies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reveal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1"/>
          <w:sz w:val="20"/>
        </w:rPr>
        <w:t xml:space="preserve"> </w:t>
      </w:r>
      <w:r>
        <w:rPr>
          <w:sz w:val="20"/>
        </w:rPr>
        <w:t>true</w:t>
      </w:r>
      <w:r>
        <w:rPr>
          <w:spacing w:val="-47"/>
          <w:sz w:val="20"/>
        </w:rPr>
        <w:t xml:space="preserve"> </w:t>
      </w:r>
      <w:r>
        <w:rPr>
          <w:sz w:val="20"/>
        </w:rPr>
        <w:t>infrastructure.</w:t>
      </w:r>
    </w:p>
    <w:p>
      <w:pPr>
        <w:pStyle w:val="3"/>
        <w:numPr>
          <w:ilvl w:val="1"/>
          <w:numId w:val="4"/>
        </w:numPr>
        <w:tabs>
          <w:tab w:val="left" w:pos="900"/>
          <w:tab w:val="left" w:pos="901"/>
        </w:tabs>
        <w:spacing w:before="0" w:after="0" w:line="278" w:lineRule="auto"/>
        <w:ind w:left="900" w:right="207" w:hanging="360"/>
        <w:jc w:val="left"/>
      </w:pPr>
      <w:r>
        <w:t>Some</w:t>
      </w:r>
      <w:r>
        <w:rPr>
          <w:spacing w:val="-3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boards</w:t>
      </w:r>
      <w:r>
        <w:rPr>
          <w:spacing w:val="-4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advance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job</w:t>
      </w:r>
      <w:r>
        <w:rPr>
          <w:spacing w:val="1"/>
        </w:rPr>
        <w:t xml:space="preserve"> </w:t>
      </w:r>
      <w:r>
        <w:t>beginning.</w:t>
      </w:r>
    </w:p>
    <w:p>
      <w:pPr>
        <w:pStyle w:val="10"/>
        <w:numPr>
          <w:ilvl w:val="1"/>
          <w:numId w:val="4"/>
        </w:numPr>
        <w:tabs>
          <w:tab w:val="left" w:pos="900"/>
          <w:tab w:val="left" w:pos="901"/>
        </w:tabs>
        <w:spacing w:before="0" w:after="0" w:line="227" w:lineRule="exact"/>
        <w:ind w:left="900" w:right="0" w:hanging="361"/>
        <w:jc w:val="left"/>
        <w:rPr>
          <w:sz w:val="20"/>
        </w:rPr>
      </w:pP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>post</w:t>
      </w:r>
      <w:r>
        <w:rPr>
          <w:spacing w:val="-2"/>
          <w:sz w:val="20"/>
        </w:rPr>
        <w:t xml:space="preserve"> </w:t>
      </w:r>
      <w:r>
        <w:rPr>
          <w:sz w:val="20"/>
        </w:rPr>
        <w:t>fictitious</w:t>
      </w:r>
      <w:r>
        <w:rPr>
          <w:spacing w:val="-3"/>
          <w:sz w:val="20"/>
        </w:rPr>
        <w:t xml:space="preserve"> </w:t>
      </w:r>
      <w:r>
        <w:rPr>
          <w:sz w:val="20"/>
        </w:rPr>
        <w:t>credentials.</w:t>
      </w:r>
    </w:p>
    <w:p>
      <w:pPr>
        <w:pStyle w:val="3"/>
        <w:numPr>
          <w:ilvl w:val="1"/>
          <w:numId w:val="4"/>
        </w:numPr>
        <w:tabs>
          <w:tab w:val="left" w:pos="900"/>
          <w:tab w:val="left" w:pos="901"/>
        </w:tabs>
        <w:spacing w:before="32" w:after="0" w:line="280" w:lineRule="auto"/>
        <w:ind w:left="900" w:right="38" w:hanging="360"/>
        <w:jc w:val="left"/>
      </w:pPr>
      <w:r>
        <w:t>Users</w:t>
      </w:r>
      <w:r>
        <w:rPr>
          <w:spacing w:val="-3"/>
        </w:rPr>
        <w:t xml:space="preserve"> </w:t>
      </w:r>
      <w:r>
        <w:t>pretend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experts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areas where</w:t>
      </w:r>
      <w:r>
        <w:rPr>
          <w:spacing w:val="-2"/>
        </w:rPr>
        <w:t xml:space="preserve"> </w:t>
      </w:r>
      <w:r>
        <w:t>they</w:t>
      </w:r>
      <w:r>
        <w:rPr>
          <w:spacing w:val="-47"/>
        </w:rPr>
        <w:t xml:space="preserve"> </w:t>
      </w:r>
      <w:r>
        <w:t>lack</w:t>
      </w:r>
      <w:r>
        <w:rPr>
          <w:spacing w:val="-2"/>
        </w:rPr>
        <w:t xml:space="preserve"> </w:t>
      </w:r>
      <w:r>
        <w:t>knowledge.</w:t>
      </w:r>
    </w:p>
    <w:p>
      <w:pPr>
        <w:pStyle w:val="8"/>
        <w:spacing w:before="4" w:line="266" w:lineRule="auto"/>
        <w:ind w:left="111" w:right="1016"/>
      </w:pPr>
      <w:r>
        <w:br w:type="column"/>
      </w:r>
      <w:r>
        <w:rPr>
          <w:color w:val="6A6A6A"/>
        </w:rPr>
        <w:t>i.e. directly related: ﬁnd the right solar panel installer, calculate usage and beneﬁts; indirectly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>associated: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customers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spend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free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time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on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volunteering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work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(i.e.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Greenpeace)</w:t>
      </w:r>
    </w:p>
    <w:p>
      <w:pPr>
        <w:pStyle w:val="3"/>
        <w:numPr>
          <w:ilvl w:val="1"/>
          <w:numId w:val="5"/>
        </w:numPr>
        <w:tabs>
          <w:tab w:val="left" w:pos="870"/>
          <w:tab w:val="left" w:pos="871"/>
        </w:tabs>
        <w:spacing w:before="70" w:after="0" w:line="360" w:lineRule="auto"/>
        <w:ind w:left="870" w:right="1211" w:hanging="361"/>
        <w:jc w:val="left"/>
      </w:pPr>
      <w:r>
        <w:t>Users are dissatisfied with their wasted time</w:t>
      </w:r>
      <w:r>
        <w:rPr>
          <w:spacing w:val="-4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fraudulent</w:t>
      </w:r>
      <w:r>
        <w:rPr>
          <w:spacing w:val="-1"/>
        </w:rPr>
        <w:t xml:space="preserve"> </w:t>
      </w:r>
      <w:r>
        <w:t>jobs.</w:t>
      </w:r>
    </w:p>
    <w:p>
      <w:pPr>
        <w:pStyle w:val="10"/>
        <w:numPr>
          <w:ilvl w:val="1"/>
          <w:numId w:val="5"/>
        </w:numPr>
        <w:tabs>
          <w:tab w:val="left" w:pos="870"/>
          <w:tab w:val="left" w:pos="871"/>
        </w:tabs>
        <w:spacing w:before="0" w:after="0" w:line="360" w:lineRule="auto"/>
        <w:ind w:left="870" w:right="916" w:hanging="361"/>
        <w:jc w:val="left"/>
        <w:rPr>
          <w:sz w:val="20"/>
        </w:rPr>
      </w:pPr>
      <w:r>
        <w:rPr>
          <w:sz w:val="20"/>
        </w:rPr>
        <w:t>Users were dissatisfied when platforms allowed</w:t>
      </w:r>
      <w:r>
        <w:rPr>
          <w:spacing w:val="-47"/>
          <w:sz w:val="20"/>
        </w:rPr>
        <w:t xml:space="preserve"> </w:t>
      </w:r>
      <w:r>
        <w:rPr>
          <w:sz w:val="20"/>
        </w:rPr>
        <w:t>hirers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post</w:t>
      </w:r>
      <w:r>
        <w:rPr>
          <w:spacing w:val="-1"/>
          <w:sz w:val="20"/>
        </w:rPr>
        <w:t xml:space="preserve"> </w:t>
      </w:r>
      <w:r>
        <w:rPr>
          <w:sz w:val="20"/>
        </w:rPr>
        <w:t>fake jobs.</w:t>
      </w:r>
    </w:p>
    <w:p>
      <w:pPr>
        <w:pStyle w:val="3"/>
        <w:numPr>
          <w:ilvl w:val="1"/>
          <w:numId w:val="5"/>
        </w:numPr>
        <w:tabs>
          <w:tab w:val="left" w:pos="870"/>
          <w:tab w:val="left" w:pos="871"/>
        </w:tabs>
        <w:spacing w:before="1" w:after="0" w:line="240" w:lineRule="auto"/>
        <w:ind w:left="870" w:right="0" w:hanging="362"/>
        <w:jc w:val="left"/>
      </w:pPr>
      <w:r>
        <w:t>Cheating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online hiring</w:t>
      </w:r>
      <w:r>
        <w:rPr>
          <w:spacing w:val="-3"/>
        </w:rPr>
        <w:t xml:space="preserve"> </w:t>
      </w:r>
      <w:r>
        <w:t>process</w:t>
      </w:r>
    </w:p>
    <w:p>
      <w:pPr>
        <w:pStyle w:val="10"/>
        <w:numPr>
          <w:ilvl w:val="1"/>
          <w:numId w:val="5"/>
        </w:numPr>
        <w:tabs>
          <w:tab w:val="left" w:pos="870"/>
          <w:tab w:val="left" w:pos="871"/>
        </w:tabs>
        <w:spacing w:before="116" w:after="0" w:line="360" w:lineRule="auto"/>
        <w:ind w:left="870" w:right="1011" w:hanging="361"/>
        <w:jc w:val="left"/>
        <w:rPr>
          <w:sz w:val="20"/>
        </w:rPr>
      </w:pPr>
      <w:r>
        <w:rPr>
          <w:sz w:val="20"/>
        </w:rPr>
        <w:t>Employers become perturbed when candidates</w:t>
      </w:r>
      <w:r>
        <w:rPr>
          <w:spacing w:val="-47"/>
          <w:sz w:val="20"/>
        </w:rPr>
        <w:t xml:space="preserve"> </w:t>
      </w:r>
      <w:r>
        <w:rPr>
          <w:sz w:val="20"/>
        </w:rPr>
        <w:t>with unsatisfactory qualifications apply for a</w:t>
      </w:r>
      <w:r>
        <w:rPr>
          <w:spacing w:val="1"/>
          <w:sz w:val="20"/>
        </w:rPr>
        <w:t xml:space="preserve"> </w:t>
      </w:r>
      <w:r>
        <w:rPr>
          <w:sz w:val="20"/>
        </w:rPr>
        <w:t>position.</w:t>
      </w:r>
    </w:p>
    <w:p>
      <w:pPr>
        <w:spacing w:after="0" w:line="360" w:lineRule="auto"/>
        <w:jc w:val="left"/>
        <w:rPr>
          <w:sz w:val="20"/>
        </w:rPr>
        <w:sectPr>
          <w:type w:val="continuous"/>
          <w:pgSz w:w="16850" w:h="11900" w:orient="landscape"/>
          <w:pgMar w:top="340" w:right="200" w:bottom="0" w:left="880" w:header="720" w:footer="720" w:gutter="0"/>
          <w:cols w:equalWidth="0" w:num="3">
            <w:col w:w="4630" w:space="459"/>
            <w:col w:w="4714" w:space="348"/>
            <w:col w:w="5619"/>
          </w:cols>
        </w:sectPr>
      </w:pPr>
    </w:p>
    <w:p>
      <w:pPr>
        <w:pStyle w:val="10"/>
        <w:numPr>
          <w:ilvl w:val="0"/>
          <w:numId w:val="6"/>
        </w:numPr>
        <w:tabs>
          <w:tab w:val="left" w:pos="277"/>
          <w:tab w:val="left" w:pos="4396"/>
        </w:tabs>
        <w:spacing w:before="184" w:after="0" w:line="240" w:lineRule="auto"/>
        <w:ind w:left="276" w:right="0" w:hanging="162"/>
        <w:jc w:val="left"/>
        <w:rPr>
          <w:b/>
          <w:sz w:val="20"/>
        </w:rPr>
      </w:pPr>
      <w:r>
        <w:pict>
          <v:rect id="_x0000_s1034" o:spid="_x0000_s1034" o:spt="1" style="position:absolute;left:0pt;margin-left:0pt;margin-top:0pt;height:595pt;width:842pt;mso-position-horizontal-relative:page;mso-position-vertical-relative:page;z-index:-251649024;mso-width-relative:page;mso-height-relative:page;" fillcolor="#F6F6F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35" o:spid="_x0000_s1035" o:spt="203" style="position:absolute;left:0pt;margin-left:-0.35pt;margin-top:-0.35pt;height:595.75pt;width:842.75pt;mso-position-horizontal-relative:page;mso-position-vertical-relative:page;z-index:-251649024;mso-width-relative:page;mso-height-relative:page;" coordorigin="-8,-8" coordsize="16855,11915">
            <o:lock v:ext="edit"/>
            <v:rect id="_x0000_s1036" o:spid="_x0000_s1036" o:spt="1" style="position:absolute;left:0;top:0;height:11900;width:16840;" filled="f" stroked="t" coordsize="21600,21600">
              <v:path/>
              <v:fill on="f" focussize="0,0"/>
              <v:stroke color="#FFFFFF"/>
              <v:imagedata o:title=""/>
              <o:lock v:ext="edit"/>
            </v:rect>
            <v:rect id="_x0000_s1037" o:spid="_x0000_s1037" o:spt="1" style="position:absolute;left:408;top:7925;height:2971;width:399;" fillcolor="#21A78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8" o:spid="_x0000_s1038" style="position:absolute;left:806;top:7925;height:3079;width:15204;" fillcolor="#FFFFFF" filled="t" stroked="f" coordorigin="806,7925" coordsize="15204,3079" path="m5867,7925l806,7925,806,9393,5867,9393,5867,7925xm10926,7925l5910,7925,5910,11004,10926,11004,10926,7925xm16010,7925l10969,7925,10969,11004,16010,11004,16010,7925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style="position:absolute;left:16010;top:7873;height:3023;width:420;" fillcolor="#21A782" filled="t" stroked="f" coordorigin="16010,7873" coordsize="420,3023" path="m16430,7873l16010,7873,16010,7925,16010,10896,16430,10896,16430,7925,16430,7873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style="position:absolute;left:806;top:7925;height:3079;width:10163;" fillcolor="#FFFFFF" filled="t" stroked="f" coordorigin="806,7925" coordsize="10163,3079" path="m5867,9436l806,9436,806,11004,5867,11004,5867,9436xm5910,7925l5867,7925,5867,9393,5910,9393,5910,7925xm10969,7925l10926,7925,10926,9393,10969,9393,10969,7925xe">
              <v:path arrowok="t"/>
              <v:fill on="t" focussize="0,0"/>
              <v:stroke on="f"/>
              <v:imagedata o:title=""/>
              <o:lock v:ext="edit"/>
            </v:shape>
            <v:rect id="_x0000_s1041" o:spid="_x0000_s1041" o:spt="1" style="position:absolute;left:806;top:9393;height:44;width:5061;" fillcolor="#21A78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2" o:spid="_x0000_s1042" o:spt="1" style="position:absolute;left:806;top:9436;height:3;width:506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3" o:spid="_x0000_s1043" o:spt="1" style="position:absolute;left:5866;top:9393;height:46;width:44;" fillcolor="#21A782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4" o:spid="_x0000_s1044" style="position:absolute;left:5866;top:9393;height:1611;width:5103;" fillcolor="#FFFFFF" filled="t" stroked="f" coordorigin="5867,9393" coordsize="5103,1611" path="m5910,9439l5867,9439,5867,11004,5910,11004,5910,9439xm10969,9393l10926,9393,10926,9439,10926,9439,10926,11004,10969,11004,10969,9439,10969,9439,10969,9393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o:spt="75" type="#_x0000_t75" style="position:absolute;left:420;top:370;height:231;width:4239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6" o:spid="_x0000_s1046" o:spt="75" type="#_x0000_t75" style="position:absolute;left:997;top:8594;height:549;width:4292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7" o:spid="_x0000_s1047" o:spt="75" type="#_x0000_t75" style="position:absolute;left:997;top:10139;height:695;width:467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48" o:spid="_x0000_s1048" o:spt="1" style="position:absolute;left:400;top:860;height:3107;width:16020;" fillcolor="#ED4D9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9" o:spid="_x0000_s1049" style="position:absolute;left:800;top:900;height:3024;width:15220;" fillcolor="#FFFFFF" filled="t" stroked="f" coordorigin="800,900" coordsize="15220,3024" path="m5860,900l800,900,800,3924,5860,3924,5860,900xm16020,900l10960,900,10960,3924,16020,3924,16020,900xe">
              <v:path arrowok="t"/>
              <v:fill on="t" focussize="0,0"/>
              <v:stroke on="f"/>
              <v:imagedata o:title=""/>
              <o:lock v:ext="edit"/>
            </v:shape>
            <v:rect id="_x0000_s1050" o:spid="_x0000_s1050" o:spt="1" style="position:absolute;left:400;top:4053;height:3872;width:16020;" fillcolor="#F78E1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1" o:spid="_x0000_s1051" style="position:absolute;left:800;top:4100;height:3788;width:15220;" fillcolor="#FFFFFF" filled="t" stroked="f" coordorigin="800,4100" coordsize="15220,3788" path="m5860,4100l800,4100,800,7888,5860,7888,5860,4100xm10920,4100l5900,4100,5900,7888,10920,7888,10920,4100xm16020,4100l10960,4100,10960,7888,16020,7888,16020,4100xe">
              <v:path arrowok="t"/>
              <v:fill on="t" focussize="0,0"/>
              <v:stroke on="f"/>
              <v:imagedata o:title=""/>
              <o:lock v:ext="edit"/>
            </v:shape>
            <v:shape id="_x0000_s1052" o:spid="_x0000_s1052" o:spt="75" type="#_x0000_t75" style="position:absolute;left:14080;top:11135;height:220;width:264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53" o:spid="_x0000_s1053" o:spt="75" type="#_x0000_t75" style="position:absolute;left:400;top:11055;height:380;width:110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054" o:spid="_x0000_s1054" o:spt="1" style="position:absolute;left:11030;top:1540;height:2320;width:4930;" filled="f" stroked="t" coordsize="21600,21600">
              <v:path/>
              <v:fill on="f" focussize="0,0"/>
              <v:stroke weight="0.5pt" color="#FFFFFF"/>
              <v:imagedata o:title=""/>
              <o:lock v:ext="edit"/>
            </v:rect>
            <v:shape id="_x0000_s1055" o:spid="_x0000_s1055" style="position:absolute;left:970;top:1870;height:5910;width:4690;" filled="f" stroked="t" coordorigin="970,1870" coordsize="4690,5910" path="m1080,3730l5560,3730,5560,1870,1080,1870,1080,3730xm970,7780l5660,7780,5660,4860,970,4860,970,7780xe">
              <v:path arrowok="t"/>
              <v:fill on="f" focussize="0,0"/>
              <v:stroke color="#FFFFFF"/>
              <v:imagedata o:title=""/>
              <o:lock v:ext="edit"/>
            </v:shape>
            <v:rect id="_x0000_s1056" o:spid="_x0000_s1056" o:spt="1" style="position:absolute;left:6000;top:9069;height:1780;width:4820;" filled="f" stroked="t" coordsize="21600,21600">
              <v:path/>
              <v:fill on="f" focussize="0,0"/>
              <v:stroke weight="0.5pt" color="#000000"/>
              <v:imagedata o:title=""/>
              <o:lock v:ext="edit"/>
            </v:rect>
            <v:shape id="_x0000_s1057" o:spid="_x0000_s1057" style="position:absolute;left:6000;top:4970;height:5880;width:9960;" filled="f" stroked="t" coordorigin="6000,4970" coordsize="9960,5880" path="m6000,7730l10820,7730,10820,5130,6000,5130,6000,7730xm11030,7780l15960,7780,15960,4970,11030,4970,11030,7780xm11130,10850l15900,10850,15900,9720,11130,9720,11130,10850xe">
              <v:path arrowok="t"/>
              <v:fill on="f" focussize="0,0"/>
              <v:stroke weight="0.5pt" color="#FFFFFF"/>
              <v:imagedata o:title=""/>
              <o:lock v:ext="edit"/>
            </v:shape>
          </v:group>
        </w:pict>
      </w:r>
      <w:r>
        <w:pict>
          <v:shape id="_x0000_s1058" o:spid="_x0000_s1058" o:spt="202" type="#_x0000_t202" style="position:absolute;left:0pt;margin-left:6.4pt;margin-top:544.8pt;height:41.6pt;width:823.2pt;mso-position-horizontal-relative:page;mso-position-vertical-relative:page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8"/>
                    <w:spacing w:line="266" w:lineRule="auto"/>
                    <w:ind w:left="1511" w:right="8137"/>
                  </w:pPr>
                  <w:r>
                    <w:rPr>
                      <w:color w:val="6A6A6A"/>
                      <w:w w:val="95"/>
                    </w:rPr>
                    <w:t>Problem-Solution</w:t>
                  </w:r>
                  <w:r>
                    <w:rPr>
                      <w:color w:val="6A6A6A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6A6A6A"/>
                      <w:w w:val="95"/>
                    </w:rPr>
                    <w:t>it</w:t>
                  </w:r>
                  <w:r>
                    <w:rPr>
                      <w:color w:val="6A6A6A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6A6A6A"/>
                      <w:w w:val="95"/>
                    </w:rPr>
                    <w:t>canvas is licensed</w:t>
                  </w:r>
                  <w:r>
                    <w:rPr>
                      <w:color w:val="6A6A6A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6A6A6A"/>
                      <w:w w:val="95"/>
                    </w:rPr>
                    <w:t>under</w:t>
                  </w:r>
                  <w:r>
                    <w:rPr>
                      <w:color w:val="6A6A6A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6A6A6A"/>
                      <w:w w:val="95"/>
                    </w:rPr>
                    <w:t>a Creative</w:t>
                  </w:r>
                  <w:r>
                    <w:rPr>
                      <w:color w:val="6A6A6A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6A6A6A"/>
                      <w:w w:val="95"/>
                    </w:rPr>
                    <w:t>Commons Attribution-NonCommercial-NoDerivatives 4.0</w:t>
                  </w:r>
                  <w:r>
                    <w:rPr>
                      <w:color w:val="6A6A6A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6A6A6A"/>
                      <w:w w:val="95"/>
                    </w:rPr>
                    <w:t>licenseCreated by Da</w:t>
                  </w:r>
                  <w:r>
                    <w:rPr>
                      <w:color w:val="6A6A6A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6A6A6A"/>
                    </w:rPr>
                    <w:t>Nepriakhina</w:t>
                  </w:r>
                  <w:r>
                    <w:rPr>
                      <w:color w:val="6A6A6A"/>
                      <w:spacing w:val="-1"/>
                    </w:rPr>
                    <w:t xml:space="preserve"> </w:t>
                  </w:r>
                  <w:r>
                    <w:rPr>
                      <w:color w:val="6A6A6A"/>
                    </w:rPr>
                    <w:t>/</w:t>
                  </w:r>
                  <w:r>
                    <w:rPr>
                      <w:color w:val="6A6A6A"/>
                      <w:spacing w:val="1"/>
                    </w:rPr>
                    <w:t xml:space="preserve"> </w:t>
                  </w:r>
                  <w:r>
                    <w:rPr>
                      <w:color w:val="6A6A6A"/>
                    </w:rPr>
                    <w:t>Amaltama.com</w:t>
                  </w: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805.1pt;margin-top:-177pt;height:168.6pt;width:12pt;mso-position-horizont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Focus</w:t>
                  </w:r>
                  <w:r>
                    <w:rPr>
                      <w:b/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on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into BE,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understand RC</w:t>
                  </w: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23.45pt;margin-top:73.4pt;height:94.9pt;width:13.05pt;mso-position-horizontal-relative:page;mso-position-vertic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Deﬁne CS, ﬁt</w:t>
                  </w:r>
                  <w:r>
                    <w:rPr>
                      <w:b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into</w:t>
                  </w:r>
                  <w:r>
                    <w:rPr>
                      <w:b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CC</w:t>
                  </w: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23.8pt;margin-top:412.5pt;height:112.3pt;width:13.05pt;mso-position-horizontal-relative:page;mso-position-vertic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Identify</w:t>
                  </w:r>
                  <w:r>
                    <w:rPr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strong</w:t>
                  </w:r>
                  <w:r>
                    <w:rPr>
                      <w:b/>
                      <w:color w:val="FFFFFF"/>
                      <w:spacing w:val="5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TR</w:t>
                  </w:r>
                  <w:r>
                    <w:rPr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&amp;</w:t>
                  </w:r>
                  <w:r>
                    <w:rPr>
                      <w:b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EM</w:t>
                  </w:r>
                </w:p>
              </w:txbxContent>
            </v:textbox>
          </v:shape>
        </w:pict>
      </w:r>
      <w:r>
        <w:pict>
          <v:shape id="_x0000_s1062" o:spid="_x0000_s1062" o:spt="202" type="#_x0000_t202" style="position:absolute;left:0pt;margin-left:24.45pt;margin-top:217.2pt;height:168.6pt;width:12pt;mso-position-horizontal-relative:page;mso-position-vertic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Focus</w:t>
                  </w:r>
                  <w:r>
                    <w:rPr>
                      <w:b/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on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into BE,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understand RC</w:t>
                  </w:r>
                </w:p>
              </w:txbxContent>
            </v:textbox>
          </v:shape>
        </w:pict>
      </w:r>
      <w:r>
        <w:pict>
          <v:rect id="_x0000_s1063" o:spid="_x0000_s1063" o:spt="1" style="position:absolute;left:0pt;margin-left:6.4pt;margin-top:544.8pt;height:41.6pt;width:823.2pt;mso-position-horizontal-relative:page;mso-position-vertical-relative:page;z-index:25166438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b/>
          <w:color w:val="212121"/>
          <w:w w:val="105"/>
          <w:position w:val="1"/>
          <w:sz w:val="16"/>
        </w:rPr>
        <w:t>TRIGGERS</w:t>
      </w:r>
      <w:r>
        <w:rPr>
          <w:b/>
          <w:color w:val="212121"/>
          <w:w w:val="105"/>
          <w:position w:val="1"/>
          <w:sz w:val="16"/>
        </w:rPr>
        <w:tab/>
      </w:r>
      <w:r>
        <w:rPr>
          <w:b/>
          <w:color w:val="FFFFFF"/>
          <w:w w:val="105"/>
          <w:sz w:val="20"/>
          <w:shd w:val="clear" w:color="auto" w:fill="21A782"/>
        </w:rPr>
        <w:t>TR</w:t>
      </w:r>
      <w:r>
        <w:rPr>
          <w:b/>
          <w:color w:val="FFFFFF"/>
          <w:sz w:val="20"/>
          <w:shd w:val="clear" w:color="auto" w:fill="21A782"/>
        </w:rPr>
        <w:t xml:space="preserve"> </w:t>
      </w:r>
      <w:r>
        <w:rPr>
          <w:b/>
          <w:color w:val="FFFFFF"/>
          <w:spacing w:val="16"/>
          <w:sz w:val="20"/>
          <w:shd w:val="clear" w:color="auto" w:fill="21A782"/>
        </w:rPr>
        <w:t xml:space="preserve"> </w:t>
      </w:r>
    </w:p>
    <w:p>
      <w:pPr>
        <w:pStyle w:val="8"/>
        <w:spacing w:before="35" w:line="264" w:lineRule="auto"/>
        <w:ind w:left="115" w:right="1001"/>
      </w:pPr>
      <w:r>
        <w:rPr>
          <w:color w:val="6A6A6A"/>
          <w:spacing w:val="-1"/>
        </w:rPr>
        <w:t>What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triggers</w:t>
      </w:r>
      <w:r>
        <w:rPr>
          <w:color w:val="6A6A6A"/>
          <w:spacing w:val="-7"/>
        </w:rPr>
        <w:t xml:space="preserve"> </w:t>
      </w:r>
      <w:r>
        <w:rPr>
          <w:color w:val="6A6A6A"/>
          <w:spacing w:val="-1"/>
        </w:rPr>
        <w:t>customers</w:t>
      </w:r>
      <w:r>
        <w:rPr>
          <w:color w:val="6A6A6A"/>
          <w:spacing w:val="-7"/>
        </w:rPr>
        <w:t xml:space="preserve"> </w:t>
      </w:r>
      <w:r>
        <w:rPr>
          <w:color w:val="6A6A6A"/>
          <w:spacing w:val="-1"/>
        </w:rPr>
        <w:t>to</w:t>
      </w:r>
      <w:r>
        <w:rPr>
          <w:color w:val="6A6A6A"/>
          <w:spacing w:val="-3"/>
        </w:rPr>
        <w:t xml:space="preserve"> </w:t>
      </w:r>
      <w:r>
        <w:rPr>
          <w:color w:val="6A6A6A"/>
          <w:spacing w:val="-1"/>
        </w:rPr>
        <w:t>act?</w:t>
      </w:r>
      <w:r>
        <w:rPr>
          <w:color w:val="6A6A6A"/>
          <w:spacing w:val="-7"/>
        </w:rPr>
        <w:t xml:space="preserve"> </w:t>
      </w:r>
      <w:r>
        <w:rPr>
          <w:color w:val="6A6A6A"/>
          <w:spacing w:val="-1"/>
        </w:rPr>
        <w:t>i.e.</w:t>
      </w:r>
      <w:r>
        <w:rPr>
          <w:color w:val="6A6A6A"/>
          <w:spacing w:val="-5"/>
        </w:rPr>
        <w:t xml:space="preserve"> </w:t>
      </w:r>
      <w:r>
        <w:rPr>
          <w:color w:val="6A6A6A"/>
          <w:spacing w:val="-1"/>
        </w:rPr>
        <w:t>seeing</w:t>
      </w:r>
      <w:r>
        <w:rPr>
          <w:color w:val="6A6A6A"/>
          <w:spacing w:val="-6"/>
        </w:rPr>
        <w:t xml:space="preserve"> </w:t>
      </w:r>
      <w:r>
        <w:rPr>
          <w:color w:val="6A6A6A"/>
          <w:spacing w:val="-1"/>
        </w:rPr>
        <w:t>their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neighbour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installingsolar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panels,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reading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about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more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efﬁcient solution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news.</w:t>
      </w: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  <w:spacing w:before="8"/>
        <w:rPr>
          <w:sz w:val="15"/>
        </w:rPr>
      </w:pPr>
    </w:p>
    <w:p>
      <w:pPr>
        <w:pStyle w:val="4"/>
        <w:numPr>
          <w:ilvl w:val="0"/>
          <w:numId w:val="6"/>
        </w:numPr>
        <w:tabs>
          <w:tab w:val="left" w:pos="280"/>
          <w:tab w:val="left" w:pos="4396"/>
        </w:tabs>
        <w:spacing w:before="0" w:after="0" w:line="240" w:lineRule="auto"/>
        <w:ind w:left="279" w:right="0" w:hanging="165"/>
        <w:jc w:val="left"/>
        <w:rPr>
          <w:sz w:val="20"/>
        </w:rPr>
      </w:pPr>
      <w:r>
        <w:rPr>
          <w:color w:val="212121"/>
          <w:position w:val="1"/>
        </w:rPr>
        <w:t>EMOTIONS:</w:t>
      </w:r>
      <w:r>
        <w:rPr>
          <w:color w:val="212121"/>
          <w:spacing w:val="1"/>
          <w:position w:val="1"/>
        </w:rPr>
        <w:t xml:space="preserve"> </w:t>
      </w:r>
      <w:r>
        <w:rPr>
          <w:color w:val="212121"/>
          <w:position w:val="1"/>
        </w:rPr>
        <w:t>BEFORE /</w:t>
      </w:r>
      <w:r>
        <w:rPr>
          <w:color w:val="212121"/>
          <w:spacing w:val="5"/>
          <w:position w:val="1"/>
        </w:rPr>
        <w:t xml:space="preserve"> </w:t>
      </w:r>
      <w:r>
        <w:rPr>
          <w:color w:val="212121"/>
          <w:position w:val="1"/>
        </w:rPr>
        <w:t>AFTER</w:t>
      </w:r>
      <w:r>
        <w:rPr>
          <w:color w:val="212121"/>
          <w:position w:val="1"/>
        </w:rPr>
        <w:tab/>
      </w:r>
      <w:r>
        <w:rPr>
          <w:color w:val="FFFFFF"/>
          <w:sz w:val="20"/>
          <w:shd w:val="clear" w:color="auto" w:fill="21A782"/>
        </w:rPr>
        <w:t xml:space="preserve">EM </w:t>
      </w:r>
      <w:r>
        <w:rPr>
          <w:color w:val="FFFFFF"/>
          <w:spacing w:val="-3"/>
          <w:sz w:val="20"/>
          <w:shd w:val="clear" w:color="auto" w:fill="21A782"/>
        </w:rPr>
        <w:t xml:space="preserve"> </w:t>
      </w:r>
    </w:p>
    <w:p>
      <w:pPr>
        <w:pStyle w:val="8"/>
        <w:spacing w:before="34"/>
        <w:ind w:left="115"/>
      </w:pPr>
      <w:r>
        <w:rPr>
          <w:color w:val="6A6A6A"/>
          <w:spacing w:val="-1"/>
        </w:rPr>
        <w:t>How</w:t>
      </w:r>
      <w:r>
        <w:rPr>
          <w:color w:val="6A6A6A"/>
          <w:spacing w:val="-6"/>
        </w:rPr>
        <w:t xml:space="preserve"> </w:t>
      </w:r>
      <w:r>
        <w:rPr>
          <w:color w:val="6A6A6A"/>
          <w:spacing w:val="-1"/>
        </w:rPr>
        <w:t>do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customers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feel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when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they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face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problem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or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job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afterwards?</w:t>
      </w:r>
    </w:p>
    <w:p>
      <w:pPr>
        <w:pStyle w:val="8"/>
        <w:spacing w:before="16"/>
        <w:ind w:left="115"/>
      </w:pPr>
      <w:r>
        <w:rPr>
          <w:color w:val="6A6A6A"/>
          <w:spacing w:val="-1"/>
        </w:rPr>
        <w:t>i.e.</w:t>
      </w:r>
      <w:r>
        <w:rPr>
          <w:color w:val="6A6A6A"/>
          <w:spacing w:val="-3"/>
        </w:rPr>
        <w:t xml:space="preserve"> </w:t>
      </w:r>
      <w:r>
        <w:rPr>
          <w:color w:val="6A6A6A"/>
          <w:spacing w:val="-1"/>
        </w:rPr>
        <w:t>lost,</w:t>
      </w:r>
      <w:r>
        <w:rPr>
          <w:color w:val="6A6A6A"/>
          <w:spacing w:val="-5"/>
        </w:rPr>
        <w:t xml:space="preserve"> </w:t>
      </w:r>
      <w:r>
        <w:rPr>
          <w:color w:val="6A6A6A"/>
          <w:spacing w:val="-1"/>
        </w:rPr>
        <w:t>insecure</w:t>
      </w:r>
      <w:r>
        <w:rPr>
          <w:color w:val="6A6A6A"/>
          <w:spacing w:val="-6"/>
        </w:rPr>
        <w:t xml:space="preserve"> </w:t>
      </w:r>
      <w:r>
        <w:rPr>
          <w:color w:val="6A6A6A"/>
          <w:spacing w:val="-1"/>
        </w:rPr>
        <w:t>&gt;</w:t>
      </w:r>
      <w:r>
        <w:rPr>
          <w:color w:val="6A6A6A"/>
          <w:spacing w:val="-7"/>
        </w:rPr>
        <w:t xml:space="preserve"> </w:t>
      </w:r>
      <w:r>
        <w:rPr>
          <w:color w:val="6A6A6A"/>
          <w:spacing w:val="-1"/>
        </w:rPr>
        <w:t>conﬁdent,</w:t>
      </w:r>
      <w:r>
        <w:rPr>
          <w:color w:val="6A6A6A"/>
          <w:spacing w:val="-5"/>
        </w:rPr>
        <w:t xml:space="preserve"> </w:t>
      </w:r>
      <w:r>
        <w:rPr>
          <w:color w:val="6A6A6A"/>
          <w:spacing w:val="-1"/>
        </w:rPr>
        <w:t>in</w:t>
      </w:r>
      <w:r>
        <w:rPr>
          <w:color w:val="6A6A6A"/>
          <w:spacing w:val="-9"/>
        </w:rPr>
        <w:t xml:space="preserve"> </w:t>
      </w:r>
      <w:r>
        <w:rPr>
          <w:color w:val="6A6A6A"/>
          <w:spacing w:val="-1"/>
        </w:rPr>
        <w:t>control</w:t>
      </w:r>
      <w:r>
        <w:rPr>
          <w:color w:val="6A6A6A"/>
          <w:spacing w:val="-11"/>
        </w:rPr>
        <w:t xml:space="preserve"> </w:t>
      </w:r>
      <w:r>
        <w:rPr>
          <w:color w:val="6A6A6A"/>
          <w:spacing w:val="-1"/>
        </w:rPr>
        <w:t>-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use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it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your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communication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strategy</w:t>
      </w:r>
      <w:r>
        <w:rPr>
          <w:color w:val="6A6A6A"/>
          <w:spacing w:val="-11"/>
        </w:rPr>
        <w:t xml:space="preserve"> </w:t>
      </w:r>
      <w:r>
        <w:rPr>
          <w:color w:val="6A6A6A"/>
        </w:rPr>
        <w:t>&amp;</w:t>
      </w:r>
      <w:r>
        <w:rPr>
          <w:color w:val="6A6A6A"/>
          <w:spacing w:val="-9"/>
        </w:rPr>
        <w:t xml:space="preserve"> </w:t>
      </w:r>
      <w:r>
        <w:rPr>
          <w:color w:val="6A6A6A"/>
        </w:rPr>
        <w:t>design.</w:t>
      </w:r>
    </w:p>
    <w:p>
      <w:pPr>
        <w:tabs>
          <w:tab w:val="left" w:pos="4385"/>
        </w:tabs>
        <w:spacing w:before="184"/>
        <w:ind w:left="116" w:right="0" w:firstLine="0"/>
        <w:jc w:val="left"/>
        <w:rPr>
          <w:b/>
          <w:sz w:val="20"/>
        </w:rPr>
      </w:pPr>
      <w:r>
        <w:br w:type="column"/>
      </w:r>
      <w:r>
        <w:rPr>
          <w:b/>
          <w:color w:val="212121"/>
          <w:position w:val="1"/>
          <w:sz w:val="16"/>
        </w:rPr>
        <w:t>10.</w:t>
      </w:r>
      <w:r>
        <w:rPr>
          <w:b/>
          <w:color w:val="212121"/>
          <w:spacing w:val="-2"/>
          <w:position w:val="1"/>
          <w:sz w:val="16"/>
        </w:rPr>
        <w:t xml:space="preserve"> </w:t>
      </w:r>
      <w:r>
        <w:rPr>
          <w:b/>
          <w:color w:val="212121"/>
          <w:position w:val="1"/>
          <w:sz w:val="16"/>
        </w:rPr>
        <w:t>YOUR</w:t>
      </w:r>
      <w:r>
        <w:rPr>
          <w:b/>
          <w:color w:val="212121"/>
          <w:spacing w:val="-2"/>
          <w:position w:val="1"/>
          <w:sz w:val="16"/>
        </w:rPr>
        <w:t xml:space="preserve"> </w:t>
      </w:r>
      <w:r>
        <w:rPr>
          <w:b/>
          <w:color w:val="212121"/>
          <w:position w:val="1"/>
          <w:sz w:val="16"/>
        </w:rPr>
        <w:t>SOLUTION</w:t>
      </w:r>
      <w:r>
        <w:rPr>
          <w:b/>
          <w:color w:val="212121"/>
          <w:position w:val="1"/>
          <w:sz w:val="16"/>
        </w:rPr>
        <w:tab/>
      </w:r>
      <w:r>
        <w:rPr>
          <w:b/>
          <w:color w:val="FFFFFF"/>
          <w:sz w:val="20"/>
          <w:shd w:val="clear" w:color="auto" w:fill="6C499E"/>
        </w:rPr>
        <w:t xml:space="preserve">SL </w:t>
      </w:r>
      <w:r>
        <w:rPr>
          <w:b/>
          <w:color w:val="FFFFFF"/>
          <w:spacing w:val="23"/>
          <w:sz w:val="20"/>
          <w:shd w:val="clear" w:color="auto" w:fill="6C499E"/>
        </w:rPr>
        <w:t xml:space="preserve"> </w:t>
      </w:r>
    </w:p>
    <w:p>
      <w:pPr>
        <w:pStyle w:val="8"/>
        <w:spacing w:before="35" w:line="264" w:lineRule="auto"/>
        <w:ind w:left="116" w:right="486"/>
      </w:pPr>
      <w:r>
        <w:rPr>
          <w:color w:val="6A6A6A"/>
          <w:spacing w:val="-1"/>
        </w:rPr>
        <w:t>If</w:t>
      </w:r>
      <w:r>
        <w:rPr>
          <w:color w:val="6A6A6A"/>
          <w:spacing w:val="-8"/>
        </w:rPr>
        <w:t xml:space="preserve"> </w:t>
      </w:r>
      <w:r>
        <w:rPr>
          <w:color w:val="6A6A6A"/>
          <w:spacing w:val="-1"/>
        </w:rPr>
        <w:t>you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are</w:t>
      </w:r>
      <w:r>
        <w:rPr>
          <w:color w:val="6A6A6A"/>
          <w:spacing w:val="-7"/>
        </w:rPr>
        <w:t xml:space="preserve"> </w:t>
      </w:r>
      <w:r>
        <w:rPr>
          <w:color w:val="6A6A6A"/>
          <w:spacing w:val="-1"/>
        </w:rPr>
        <w:t>working</w:t>
      </w:r>
      <w:r>
        <w:rPr>
          <w:color w:val="6A6A6A"/>
          <w:spacing w:val="-6"/>
        </w:rPr>
        <w:t xml:space="preserve"> </w:t>
      </w:r>
      <w:r>
        <w:rPr>
          <w:color w:val="6A6A6A"/>
          <w:spacing w:val="-1"/>
        </w:rPr>
        <w:t>on</w:t>
      </w:r>
      <w:r>
        <w:rPr>
          <w:color w:val="6A6A6A"/>
          <w:spacing w:val="-6"/>
        </w:rPr>
        <w:t xml:space="preserve"> </w:t>
      </w:r>
      <w:r>
        <w:rPr>
          <w:color w:val="6A6A6A"/>
          <w:spacing w:val="-1"/>
        </w:rPr>
        <w:t>an</w:t>
      </w:r>
      <w:r>
        <w:rPr>
          <w:color w:val="6A6A6A"/>
          <w:spacing w:val="-8"/>
        </w:rPr>
        <w:t xml:space="preserve"> </w:t>
      </w:r>
      <w:r>
        <w:rPr>
          <w:color w:val="6A6A6A"/>
          <w:spacing w:val="-1"/>
        </w:rPr>
        <w:t>existing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business,</w:t>
      </w:r>
      <w:r>
        <w:rPr>
          <w:color w:val="6A6A6A"/>
          <w:spacing w:val="-5"/>
        </w:rPr>
        <w:t xml:space="preserve"> </w:t>
      </w:r>
      <w:r>
        <w:rPr>
          <w:color w:val="6A6A6A"/>
          <w:spacing w:val="-1"/>
        </w:rPr>
        <w:t>write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down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your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current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solution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ﬁrst,ﬁll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canvas, and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check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how much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it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ﬁts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reality.</w:t>
      </w:r>
    </w:p>
    <w:p>
      <w:pPr>
        <w:pStyle w:val="8"/>
        <w:spacing w:before="1" w:line="266" w:lineRule="auto"/>
        <w:ind w:left="116" w:right="238"/>
      </w:pPr>
      <w:r>
        <w:rPr>
          <w:color w:val="6A6A6A"/>
          <w:spacing w:val="-1"/>
        </w:rPr>
        <w:t xml:space="preserve">If you are working on a new business proposition, </w:t>
      </w:r>
      <w:r>
        <w:rPr>
          <w:color w:val="6A6A6A"/>
        </w:rPr>
        <w:t>then keep it blank until you ﬁll inthe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canvas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come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up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with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solution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that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ﬁts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within customer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limitations,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solves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problem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and matches customer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behaviour.</w:t>
      </w:r>
    </w:p>
    <w:p>
      <w:pPr>
        <w:pStyle w:val="8"/>
        <w:rPr>
          <w:sz w:val="11"/>
        </w:rPr>
      </w:pPr>
    </w:p>
    <w:p>
      <w:pPr>
        <w:spacing w:before="0" w:line="240" w:lineRule="auto"/>
        <w:ind w:left="178" w:right="89" w:firstLine="0"/>
        <w:jc w:val="both"/>
        <w:rPr>
          <w:sz w:val="14"/>
        </w:rPr>
      </w:pPr>
      <w:r>
        <w:rPr>
          <w:sz w:val="14"/>
        </w:rPr>
        <w:t>To develop an end-to-end web application that by default have a lot of current</w:t>
      </w:r>
      <w:r>
        <w:rPr>
          <w:spacing w:val="1"/>
          <w:sz w:val="14"/>
        </w:rPr>
        <w:t xml:space="preserve"> </w:t>
      </w:r>
      <w:r>
        <w:rPr>
          <w:sz w:val="14"/>
        </w:rPr>
        <w:t>job</w:t>
      </w:r>
      <w:r>
        <w:rPr>
          <w:spacing w:val="1"/>
          <w:sz w:val="14"/>
        </w:rPr>
        <w:t xml:space="preserve"> </w:t>
      </w:r>
      <w:r>
        <w:rPr>
          <w:sz w:val="14"/>
        </w:rPr>
        <w:t>openings</w:t>
      </w:r>
      <w:r>
        <w:rPr>
          <w:spacing w:val="1"/>
          <w:sz w:val="14"/>
        </w:rPr>
        <w:t xml:space="preserve"> </w:t>
      </w:r>
      <w:r>
        <w:rPr>
          <w:sz w:val="14"/>
        </w:rPr>
        <w:t>through</w:t>
      </w:r>
      <w:r>
        <w:rPr>
          <w:spacing w:val="1"/>
          <w:sz w:val="14"/>
        </w:rPr>
        <w:t xml:space="preserve"> </w:t>
      </w:r>
      <w:r>
        <w:rPr>
          <w:sz w:val="14"/>
        </w:rPr>
        <w:t>job</w:t>
      </w:r>
      <w:r>
        <w:rPr>
          <w:spacing w:val="1"/>
          <w:sz w:val="14"/>
        </w:rPr>
        <w:t xml:space="preserve"> </w:t>
      </w:r>
      <w:r>
        <w:rPr>
          <w:sz w:val="14"/>
        </w:rPr>
        <w:t>search</w:t>
      </w:r>
      <w:r>
        <w:rPr>
          <w:spacing w:val="1"/>
          <w:sz w:val="14"/>
        </w:rPr>
        <w:t xml:space="preserve"> </w:t>
      </w:r>
      <w:r>
        <w:rPr>
          <w:sz w:val="14"/>
        </w:rPr>
        <w:t>API</w:t>
      </w:r>
      <w:r>
        <w:rPr>
          <w:spacing w:val="1"/>
          <w:sz w:val="14"/>
        </w:rPr>
        <w:t xml:space="preserve"> </w:t>
      </w:r>
      <w:r>
        <w:rPr>
          <w:sz w:val="14"/>
        </w:rPr>
        <w:t>out</w:t>
      </w:r>
      <w:r>
        <w:rPr>
          <w:spacing w:val="1"/>
          <w:sz w:val="14"/>
        </w:rPr>
        <w:t xml:space="preserve"> </w:t>
      </w:r>
      <w:r>
        <w:rPr>
          <w:sz w:val="14"/>
        </w:rPr>
        <w:t>of</w:t>
      </w:r>
      <w:r>
        <w:rPr>
          <w:spacing w:val="1"/>
          <w:sz w:val="14"/>
        </w:rPr>
        <w:t xml:space="preserve"> </w:t>
      </w:r>
      <w:r>
        <w:rPr>
          <w:sz w:val="14"/>
        </w:rPr>
        <w:t>which</w:t>
      </w:r>
      <w:r>
        <w:rPr>
          <w:spacing w:val="1"/>
          <w:sz w:val="14"/>
        </w:rPr>
        <w:t xml:space="preserve"> </w:t>
      </w:r>
      <w:r>
        <w:rPr>
          <w:sz w:val="14"/>
        </w:rPr>
        <w:t>the</w:t>
      </w:r>
      <w:r>
        <w:rPr>
          <w:spacing w:val="1"/>
          <w:sz w:val="14"/>
        </w:rPr>
        <w:t xml:space="preserve"> </w:t>
      </w:r>
      <w:r>
        <w:rPr>
          <w:sz w:val="14"/>
        </w:rPr>
        <w:t>right</w:t>
      </w:r>
      <w:r>
        <w:rPr>
          <w:spacing w:val="1"/>
          <w:sz w:val="14"/>
        </w:rPr>
        <w:t xml:space="preserve"> </w:t>
      </w:r>
      <w:r>
        <w:rPr>
          <w:sz w:val="14"/>
        </w:rPr>
        <w:t>job</w:t>
      </w:r>
      <w:r>
        <w:rPr>
          <w:spacing w:val="1"/>
          <w:sz w:val="14"/>
        </w:rPr>
        <w:t xml:space="preserve"> </w:t>
      </w:r>
      <w:r>
        <w:rPr>
          <w:sz w:val="14"/>
        </w:rPr>
        <w:t>will</w:t>
      </w:r>
      <w:r>
        <w:rPr>
          <w:spacing w:val="1"/>
          <w:sz w:val="14"/>
        </w:rPr>
        <w:t xml:space="preserve"> </w:t>
      </w:r>
      <w:r>
        <w:rPr>
          <w:sz w:val="14"/>
        </w:rPr>
        <w:t>be</w:t>
      </w:r>
      <w:r>
        <w:rPr>
          <w:spacing w:val="1"/>
          <w:sz w:val="14"/>
        </w:rPr>
        <w:t xml:space="preserve"> </w:t>
      </w:r>
      <w:r>
        <w:rPr>
          <w:sz w:val="14"/>
        </w:rPr>
        <w:t>recommended based on user skill set. At the same time, students can develop</w:t>
      </w:r>
      <w:r>
        <w:rPr>
          <w:spacing w:val="1"/>
          <w:sz w:val="14"/>
        </w:rPr>
        <w:t xml:space="preserve"> </w:t>
      </w:r>
      <w:r>
        <w:rPr>
          <w:sz w:val="14"/>
        </w:rPr>
        <w:t>their skills side by side with various courses and webinars offered by the reputed</w:t>
      </w:r>
      <w:r>
        <w:rPr>
          <w:spacing w:val="-32"/>
          <w:sz w:val="14"/>
        </w:rPr>
        <w:t xml:space="preserve"> </w:t>
      </w:r>
      <w:r>
        <w:rPr>
          <w:sz w:val="14"/>
        </w:rPr>
        <w:t>organisation. In addition, a smart chatbot will be available 24*7 which can help</w:t>
      </w:r>
      <w:r>
        <w:rPr>
          <w:spacing w:val="1"/>
          <w:sz w:val="14"/>
        </w:rPr>
        <w:t xml:space="preserve"> </w:t>
      </w:r>
      <w:r>
        <w:rPr>
          <w:sz w:val="14"/>
        </w:rPr>
        <w:t>users find the right job. Using the job search API, users can also search for</w:t>
      </w:r>
      <w:r>
        <w:rPr>
          <w:spacing w:val="1"/>
          <w:sz w:val="14"/>
        </w:rPr>
        <w:t xml:space="preserve"> </w:t>
      </w:r>
      <w:r>
        <w:rPr>
          <w:sz w:val="14"/>
        </w:rPr>
        <w:t>customized jobs such as Government Jobs, Women Only Jobs, Jobs based on</w:t>
      </w:r>
      <w:r>
        <w:rPr>
          <w:spacing w:val="1"/>
          <w:sz w:val="14"/>
        </w:rPr>
        <w:t xml:space="preserve"> </w:t>
      </w:r>
      <w:r>
        <w:rPr>
          <w:sz w:val="14"/>
        </w:rPr>
        <w:t>Communities,</w:t>
      </w:r>
      <w:r>
        <w:rPr>
          <w:spacing w:val="1"/>
          <w:sz w:val="14"/>
        </w:rPr>
        <w:t xml:space="preserve"> </w:t>
      </w:r>
      <w:r>
        <w:rPr>
          <w:sz w:val="14"/>
        </w:rPr>
        <w:t>etc.</w:t>
      </w:r>
      <w:r>
        <w:rPr>
          <w:spacing w:val="1"/>
          <w:sz w:val="14"/>
        </w:rPr>
        <w:t xml:space="preserve"> </w:t>
      </w:r>
      <w:r>
        <w:rPr>
          <w:sz w:val="14"/>
        </w:rPr>
        <w:t>The</w:t>
      </w:r>
      <w:r>
        <w:rPr>
          <w:spacing w:val="1"/>
          <w:sz w:val="14"/>
        </w:rPr>
        <w:t xml:space="preserve"> </w:t>
      </w:r>
      <w:r>
        <w:rPr>
          <w:sz w:val="14"/>
        </w:rPr>
        <w:t>app</w:t>
      </w:r>
      <w:r>
        <w:rPr>
          <w:spacing w:val="1"/>
          <w:sz w:val="14"/>
        </w:rPr>
        <w:t xml:space="preserve"> </w:t>
      </w:r>
      <w:r>
        <w:rPr>
          <w:sz w:val="14"/>
        </w:rPr>
        <w:t>also</w:t>
      </w:r>
      <w:r>
        <w:rPr>
          <w:spacing w:val="1"/>
          <w:sz w:val="14"/>
        </w:rPr>
        <w:t xml:space="preserve"> </w:t>
      </w:r>
      <w:r>
        <w:rPr>
          <w:sz w:val="14"/>
        </w:rPr>
        <w:t>suggests</w:t>
      </w:r>
      <w:r>
        <w:rPr>
          <w:spacing w:val="1"/>
          <w:sz w:val="14"/>
        </w:rPr>
        <w:t xml:space="preserve"> </w:t>
      </w:r>
      <w:r>
        <w:rPr>
          <w:sz w:val="14"/>
        </w:rPr>
        <w:t>additional</w:t>
      </w:r>
      <w:r>
        <w:rPr>
          <w:spacing w:val="1"/>
          <w:sz w:val="14"/>
        </w:rPr>
        <w:t xml:space="preserve"> </w:t>
      </w:r>
      <w:r>
        <w:rPr>
          <w:sz w:val="14"/>
        </w:rPr>
        <w:t>courses</w:t>
      </w:r>
      <w:r>
        <w:rPr>
          <w:spacing w:val="1"/>
          <w:sz w:val="14"/>
        </w:rPr>
        <w:t xml:space="preserve"> </w:t>
      </w:r>
      <w:r>
        <w:rPr>
          <w:sz w:val="14"/>
        </w:rPr>
        <w:t>to</w:t>
      </w:r>
      <w:r>
        <w:rPr>
          <w:spacing w:val="1"/>
          <w:sz w:val="14"/>
        </w:rPr>
        <w:t xml:space="preserve"> </w:t>
      </w:r>
      <w:r>
        <w:rPr>
          <w:sz w:val="14"/>
        </w:rPr>
        <w:t>help</w:t>
      </w:r>
      <w:r>
        <w:rPr>
          <w:spacing w:val="1"/>
          <w:sz w:val="14"/>
        </w:rPr>
        <w:t xml:space="preserve"> </w:t>
      </w:r>
      <w:r>
        <w:rPr>
          <w:sz w:val="14"/>
        </w:rPr>
        <w:t>users</w:t>
      </w:r>
      <w:r>
        <w:rPr>
          <w:spacing w:val="1"/>
          <w:sz w:val="14"/>
        </w:rPr>
        <w:t xml:space="preserve"> </w:t>
      </w:r>
      <w:r>
        <w:rPr>
          <w:sz w:val="14"/>
        </w:rPr>
        <w:t>upgrade their resumes.</w:t>
      </w:r>
    </w:p>
    <w:p>
      <w:pPr>
        <w:pStyle w:val="4"/>
        <w:numPr>
          <w:ilvl w:val="0"/>
          <w:numId w:val="7"/>
        </w:numPr>
        <w:tabs>
          <w:tab w:val="left" w:pos="299"/>
          <w:tab w:val="left" w:pos="4408"/>
        </w:tabs>
        <w:spacing w:before="184" w:after="0" w:line="240" w:lineRule="auto"/>
        <w:ind w:left="298" w:right="0" w:hanging="184"/>
        <w:jc w:val="left"/>
        <w:rPr>
          <w:sz w:val="20"/>
        </w:rPr>
      </w:pPr>
      <w:r>
        <w:rPr>
          <w:color w:val="212121"/>
          <w:spacing w:val="-1"/>
          <w:w w:val="100"/>
          <w:position w:val="1"/>
        </w:rPr>
        <w:br w:type="column"/>
      </w:r>
      <w:r>
        <w:rPr>
          <w:color w:val="212121"/>
          <w:position w:val="1"/>
        </w:rPr>
        <w:t>CHANNELS</w:t>
      </w:r>
      <w:r>
        <w:rPr>
          <w:color w:val="212121"/>
          <w:spacing w:val="4"/>
          <w:position w:val="1"/>
        </w:rPr>
        <w:t xml:space="preserve"> </w:t>
      </w:r>
      <w:r>
        <w:rPr>
          <w:color w:val="212121"/>
          <w:position w:val="1"/>
        </w:rPr>
        <w:t>of</w:t>
      </w:r>
      <w:r>
        <w:rPr>
          <w:color w:val="212121"/>
          <w:spacing w:val="4"/>
          <w:position w:val="1"/>
        </w:rPr>
        <w:t xml:space="preserve"> </w:t>
      </w:r>
      <w:r>
        <w:rPr>
          <w:color w:val="212121"/>
          <w:position w:val="1"/>
        </w:rPr>
        <w:t>BEHAVIOUR</w:t>
      </w:r>
      <w:r>
        <w:rPr>
          <w:color w:val="212121"/>
          <w:position w:val="1"/>
        </w:rPr>
        <w:tab/>
      </w:r>
      <w:r>
        <w:rPr>
          <w:color w:val="FFFFFF"/>
          <w:sz w:val="20"/>
          <w:shd w:val="clear" w:color="auto" w:fill="21A782"/>
        </w:rPr>
        <w:t xml:space="preserve">CH </w:t>
      </w:r>
      <w:r>
        <w:rPr>
          <w:color w:val="FFFFFF"/>
          <w:spacing w:val="4"/>
          <w:sz w:val="20"/>
          <w:shd w:val="clear" w:color="auto" w:fill="21A782"/>
        </w:rPr>
        <w:t xml:space="preserve"> </w:t>
      </w:r>
    </w:p>
    <w:p>
      <w:pPr>
        <w:pStyle w:val="5"/>
        <w:numPr>
          <w:ilvl w:val="1"/>
          <w:numId w:val="7"/>
        </w:numPr>
        <w:tabs>
          <w:tab w:val="left" w:pos="320"/>
        </w:tabs>
        <w:spacing w:before="35" w:after="0" w:line="240" w:lineRule="auto"/>
        <w:ind w:left="320" w:right="0" w:hanging="205"/>
        <w:jc w:val="left"/>
      </w:pPr>
      <w:r>
        <w:pict>
          <v:shape id="_x0000_s1064" o:spid="_x0000_s1064" o:spt="202" type="#_x0000_t202" style="position:absolute;left:0pt;margin-left:805.6pt;margin-top:-6.6pt;height:133.25pt;width:12pt;mso-position-horizont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Extract</w:t>
                  </w:r>
                  <w:r>
                    <w:rPr>
                      <w:b/>
                      <w:color w:val="FFFFFF"/>
                      <w:spacing w:val="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online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&amp;</w:t>
                  </w:r>
                  <w:r>
                    <w:rPr>
                      <w:b/>
                      <w:color w:val="FFFFFF"/>
                      <w:spacing w:val="3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ofﬂine</w:t>
                  </w:r>
                  <w:r>
                    <w:rPr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CH</w:t>
                  </w:r>
                  <w:r>
                    <w:rPr>
                      <w:b/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of BE</w:t>
                  </w:r>
                </w:p>
              </w:txbxContent>
            </v:textbox>
          </v:shape>
        </w:pict>
      </w:r>
      <w:r>
        <w:rPr>
          <w:color w:val="6A6A6A"/>
        </w:rPr>
        <w:t>ONLINE</w:t>
      </w:r>
    </w:p>
    <w:p>
      <w:pPr>
        <w:pStyle w:val="8"/>
        <w:spacing w:before="13"/>
        <w:ind w:left="118"/>
      </w:pPr>
      <w:r>
        <w:rPr>
          <w:color w:val="6A6A6A"/>
          <w:spacing w:val="-1"/>
        </w:rPr>
        <w:t>What kind</w:t>
      </w:r>
      <w:r>
        <w:rPr>
          <w:color w:val="6A6A6A"/>
          <w:spacing w:val="-4"/>
        </w:rPr>
        <w:t xml:space="preserve"> </w:t>
      </w:r>
      <w:r>
        <w:rPr>
          <w:color w:val="6A6A6A"/>
          <w:spacing w:val="-1"/>
        </w:rPr>
        <w:t>of</w:t>
      </w:r>
      <w:r>
        <w:rPr>
          <w:color w:val="6A6A6A"/>
          <w:spacing w:val="-7"/>
        </w:rPr>
        <w:t xml:space="preserve"> </w:t>
      </w:r>
      <w:r>
        <w:rPr>
          <w:color w:val="6A6A6A"/>
          <w:spacing w:val="-1"/>
        </w:rPr>
        <w:t>actions</w:t>
      </w:r>
      <w:r>
        <w:rPr>
          <w:color w:val="6A6A6A"/>
          <w:spacing w:val="-5"/>
        </w:rPr>
        <w:t xml:space="preserve"> </w:t>
      </w:r>
      <w:r>
        <w:rPr>
          <w:color w:val="6A6A6A"/>
          <w:spacing w:val="-1"/>
        </w:rPr>
        <w:t>do customers</w:t>
      </w:r>
      <w:r>
        <w:rPr>
          <w:color w:val="6A6A6A"/>
          <w:spacing w:val="-3"/>
        </w:rPr>
        <w:t xml:space="preserve"> </w:t>
      </w:r>
      <w:r>
        <w:rPr>
          <w:color w:val="6A6A6A"/>
          <w:spacing w:val="-1"/>
        </w:rPr>
        <w:t>take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online?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Extract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online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channels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from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#7</w:t>
      </w:r>
    </w:p>
    <w:p>
      <w:pPr>
        <w:pStyle w:val="8"/>
        <w:spacing w:before="10"/>
        <w:rPr>
          <w:sz w:val="13"/>
        </w:rPr>
      </w:pPr>
    </w:p>
    <w:p>
      <w:pPr>
        <w:pStyle w:val="10"/>
        <w:numPr>
          <w:ilvl w:val="2"/>
          <w:numId w:val="7"/>
        </w:numPr>
        <w:tabs>
          <w:tab w:val="left" w:pos="661"/>
          <w:tab w:val="left" w:pos="662"/>
        </w:tabs>
        <w:spacing w:before="1" w:after="0" w:line="240" w:lineRule="auto"/>
        <w:ind w:left="661" w:right="0" w:hanging="362"/>
        <w:jc w:val="left"/>
        <w:rPr>
          <w:sz w:val="14"/>
        </w:rPr>
      </w:pPr>
      <w:r>
        <w:rPr>
          <w:sz w:val="14"/>
        </w:rPr>
        <w:t>Job</w:t>
      </w:r>
      <w:r>
        <w:rPr>
          <w:spacing w:val="-5"/>
          <w:sz w:val="14"/>
        </w:rPr>
        <w:t xml:space="preserve"> </w:t>
      </w:r>
      <w:r>
        <w:rPr>
          <w:sz w:val="14"/>
        </w:rPr>
        <w:t>applications</w:t>
      </w:r>
    </w:p>
    <w:p>
      <w:pPr>
        <w:pStyle w:val="10"/>
        <w:numPr>
          <w:ilvl w:val="2"/>
          <w:numId w:val="7"/>
        </w:numPr>
        <w:tabs>
          <w:tab w:val="left" w:pos="661"/>
          <w:tab w:val="left" w:pos="662"/>
        </w:tabs>
        <w:spacing w:before="2" w:after="0" w:line="240" w:lineRule="auto"/>
        <w:ind w:left="661" w:right="0" w:hanging="362"/>
        <w:jc w:val="left"/>
        <w:rPr>
          <w:sz w:val="14"/>
        </w:rPr>
      </w:pPr>
      <w:r>
        <w:rPr>
          <w:sz w:val="14"/>
        </w:rPr>
        <w:t>Examine</w:t>
      </w:r>
      <w:r>
        <w:rPr>
          <w:spacing w:val="-4"/>
          <w:sz w:val="14"/>
        </w:rPr>
        <w:t xml:space="preserve"> </w:t>
      </w:r>
      <w:r>
        <w:rPr>
          <w:sz w:val="14"/>
        </w:rPr>
        <w:t>job</w:t>
      </w:r>
      <w:r>
        <w:rPr>
          <w:spacing w:val="-4"/>
          <w:sz w:val="14"/>
        </w:rPr>
        <w:t xml:space="preserve"> </w:t>
      </w:r>
      <w:r>
        <w:rPr>
          <w:sz w:val="14"/>
        </w:rPr>
        <w:t>applications</w:t>
      </w:r>
      <w:r>
        <w:rPr>
          <w:spacing w:val="-3"/>
          <w:sz w:val="14"/>
        </w:rPr>
        <w:t xml:space="preserve"> </w:t>
      </w:r>
      <w:r>
        <w:rPr>
          <w:sz w:val="14"/>
        </w:rPr>
        <w:t>and</w:t>
      </w:r>
      <w:r>
        <w:rPr>
          <w:spacing w:val="-4"/>
          <w:sz w:val="14"/>
        </w:rPr>
        <w:t xml:space="preserve"> </w:t>
      </w:r>
      <w:r>
        <w:rPr>
          <w:sz w:val="14"/>
        </w:rPr>
        <w:t>attend</w:t>
      </w:r>
      <w:r>
        <w:rPr>
          <w:spacing w:val="-4"/>
          <w:sz w:val="14"/>
        </w:rPr>
        <w:t xml:space="preserve"> </w:t>
      </w:r>
      <w:r>
        <w:rPr>
          <w:sz w:val="14"/>
        </w:rPr>
        <w:t>the</w:t>
      </w:r>
      <w:r>
        <w:rPr>
          <w:spacing w:val="-1"/>
          <w:sz w:val="14"/>
        </w:rPr>
        <w:t xml:space="preserve"> </w:t>
      </w:r>
      <w:r>
        <w:rPr>
          <w:sz w:val="14"/>
        </w:rPr>
        <w:t>initial</w:t>
      </w:r>
      <w:r>
        <w:rPr>
          <w:spacing w:val="-4"/>
          <w:sz w:val="14"/>
        </w:rPr>
        <w:t xml:space="preserve"> </w:t>
      </w:r>
      <w:r>
        <w:rPr>
          <w:sz w:val="14"/>
        </w:rPr>
        <w:t>level</w:t>
      </w:r>
      <w:r>
        <w:rPr>
          <w:spacing w:val="-6"/>
          <w:sz w:val="14"/>
        </w:rPr>
        <w:t xml:space="preserve"> </w:t>
      </w:r>
      <w:r>
        <w:rPr>
          <w:sz w:val="14"/>
        </w:rPr>
        <w:t>assessment</w:t>
      </w:r>
    </w:p>
    <w:p>
      <w:pPr>
        <w:pStyle w:val="8"/>
        <w:spacing w:before="8"/>
        <w:rPr>
          <w:sz w:val="14"/>
        </w:rPr>
      </w:pPr>
    </w:p>
    <w:p>
      <w:pPr>
        <w:pStyle w:val="5"/>
        <w:numPr>
          <w:ilvl w:val="1"/>
          <w:numId w:val="7"/>
        </w:numPr>
        <w:tabs>
          <w:tab w:val="left" w:pos="320"/>
        </w:tabs>
        <w:spacing w:before="1" w:after="0" w:line="240" w:lineRule="auto"/>
        <w:ind w:left="320" w:right="0" w:hanging="205"/>
        <w:jc w:val="left"/>
      </w:pPr>
      <w:r>
        <w:rPr>
          <w:color w:val="6A6A6A"/>
        </w:rPr>
        <w:t>OFFLINE</w:t>
      </w:r>
    </w:p>
    <w:p>
      <w:pPr>
        <w:pStyle w:val="8"/>
        <w:spacing w:before="13" w:line="271" w:lineRule="auto"/>
        <w:ind w:left="118" w:right="1287"/>
      </w:pPr>
      <w:r>
        <w:rPr>
          <w:color w:val="6A6A6A"/>
          <w:spacing w:val="-1"/>
        </w:rPr>
        <w:t xml:space="preserve">What kind of actions do customers take ofﬂine? </w:t>
      </w:r>
      <w:r>
        <w:rPr>
          <w:color w:val="6A6A6A"/>
        </w:rPr>
        <w:t>Extract ofﬂine channels from #7and use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>them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for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customer development.</w:t>
      </w:r>
    </w:p>
    <w:p>
      <w:pPr>
        <w:pStyle w:val="8"/>
        <w:spacing w:before="7"/>
        <w:rPr>
          <w:sz w:val="11"/>
        </w:rPr>
      </w:pPr>
    </w:p>
    <w:p>
      <w:pPr>
        <w:pStyle w:val="3"/>
        <w:numPr>
          <w:ilvl w:val="2"/>
          <w:numId w:val="7"/>
        </w:numPr>
        <w:tabs>
          <w:tab w:val="left" w:pos="973"/>
          <w:tab w:val="left" w:pos="974"/>
        </w:tabs>
        <w:spacing w:before="0" w:after="0" w:line="240" w:lineRule="auto"/>
        <w:ind w:left="973" w:right="0" w:hanging="362"/>
        <w:jc w:val="left"/>
      </w:pPr>
      <w:r>
        <w:t>Interview</w:t>
      </w:r>
      <w:r>
        <w:rPr>
          <w:spacing w:val="-5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level</w:t>
      </w:r>
    </w:p>
    <w:p>
      <w:pPr>
        <w:pStyle w:val="10"/>
        <w:numPr>
          <w:ilvl w:val="2"/>
          <w:numId w:val="7"/>
        </w:numPr>
        <w:tabs>
          <w:tab w:val="left" w:pos="973"/>
          <w:tab w:val="left" w:pos="974"/>
        </w:tabs>
        <w:spacing w:before="1" w:after="0" w:line="240" w:lineRule="auto"/>
        <w:ind w:left="973" w:right="1705" w:hanging="361"/>
        <w:jc w:val="left"/>
        <w:rPr>
          <w:sz w:val="20"/>
        </w:rPr>
      </w:pPr>
      <w:r>
        <w:rPr>
          <w:sz w:val="20"/>
        </w:rPr>
        <w:t>Examine the company's location and</w:t>
      </w:r>
      <w:r>
        <w:rPr>
          <w:spacing w:val="-47"/>
          <w:sz w:val="20"/>
        </w:rPr>
        <w:t xml:space="preserve"> </w:t>
      </w:r>
      <w:r>
        <w:rPr>
          <w:sz w:val="20"/>
        </w:rPr>
        <w:t>infrastructure.</w:t>
      </w:r>
    </w:p>
    <w:p>
      <w:pPr>
        <w:pStyle w:val="3"/>
        <w:numPr>
          <w:ilvl w:val="2"/>
          <w:numId w:val="7"/>
        </w:numPr>
        <w:tabs>
          <w:tab w:val="left" w:pos="973"/>
          <w:tab w:val="left" w:pos="974"/>
        </w:tabs>
        <w:spacing w:before="0" w:after="0" w:line="229" w:lineRule="exact"/>
        <w:ind w:left="973" w:right="0" w:hanging="362"/>
        <w:jc w:val="left"/>
      </w:pPr>
      <w:r>
        <w:pict>
          <v:shape id="_x0000_s1065" o:spid="_x0000_s1065" o:spt="202" type="#_x0000_t202" style="position:absolute;left:0pt;margin-left:404.2pt;margin-top:31.05pt;height:6.65pt;width:6.3pt;mso-position-horizontal-relative:page;z-index:-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8"/>
                    <w:spacing w:line="133" w:lineRule="exact"/>
                  </w:pPr>
                  <w:r>
                    <w:rPr>
                      <w:color w:val="6A6A6A"/>
                      <w:spacing w:val="-1"/>
                    </w:rPr>
                    <w:t>ria</w:t>
                  </w:r>
                </w:p>
              </w:txbxContent>
            </v:textbox>
          </v:shape>
        </w:pict>
      </w:r>
      <w:r>
        <w:t>Complete</w:t>
      </w:r>
      <w:r>
        <w:rPr>
          <w:spacing w:val="-3"/>
        </w:rPr>
        <w:t xml:space="preserve"> </w:t>
      </w:r>
      <w:r>
        <w:t>paperwork</w:t>
      </w:r>
    </w:p>
    <w:sectPr>
      <w:type w:val="continuous"/>
      <w:pgSz w:w="16850" w:h="11900" w:orient="landscape"/>
      <w:pgMar w:top="340" w:right="200" w:bottom="0" w:left="880" w:header="720" w:footer="720" w:gutter="0"/>
      <w:cols w:equalWidth="0" w:num="3">
        <w:col w:w="4854" w:space="237"/>
        <w:col w:w="4794" w:space="264"/>
        <w:col w:w="562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lowerRoman"/>
      <w:lvlText w:val="%1"/>
      <w:lvlJc w:val="left"/>
      <w:pPr>
        <w:ind w:left="111" w:hanging="178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70" w:hanging="36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05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31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5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8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033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558" w:hanging="361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lowerRoman"/>
      <w:lvlText w:val="%1"/>
      <w:lvlJc w:val="left"/>
      <w:pPr>
        <w:ind w:left="284" w:hanging="17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90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1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78" w:hanging="21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9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12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28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44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60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76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793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109" w:hanging="219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6"/>
      <w:numFmt w:val="decimal"/>
      <w:lvlText w:val="%1."/>
      <w:lvlJc w:val="left"/>
      <w:pPr>
        <w:ind w:left="360" w:hanging="180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spacing w:val="0"/>
        <w:w w:val="100"/>
        <w:sz w:val="16"/>
        <w:szCs w:val="16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101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3"/>
      <w:numFmt w:val="decimal"/>
      <w:lvlText w:val="%1."/>
      <w:lvlJc w:val="left"/>
      <w:pPr>
        <w:ind w:left="276" w:hanging="161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w w:val="103"/>
        <w:position w:val="1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37" w:hanging="1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94" w:hanging="1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52" w:hanging="1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09" w:hanging="1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66" w:hanging="1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24" w:hanging="1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81" w:hanging="1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39" w:hanging="161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8"/>
      <w:numFmt w:val="decimal"/>
      <w:lvlText w:val="%1."/>
      <w:lvlJc w:val="left"/>
      <w:pPr>
        <w:ind w:left="298" w:hanging="183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spacing w:val="0"/>
        <w:w w:val="100"/>
        <w:position w:val="1"/>
        <w:sz w:val="16"/>
        <w:szCs w:val="16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320" w:hanging="204"/>
        <w:jc w:val="left"/>
      </w:pPr>
      <w:rPr>
        <w:rFonts w:hint="default" w:ascii="Times New Roman" w:hAnsi="Times New Roman" w:eastAsia="Times New Roman" w:cs="Times New Roman"/>
        <w:b/>
        <w:bCs/>
        <w:color w:val="6A6A6A"/>
        <w:w w:val="95"/>
        <w:sz w:val="12"/>
        <w:szCs w:val="12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973" w:hanging="361"/>
        <w:jc w:val="left"/>
      </w:pPr>
      <w:rPr>
        <w:rFonts w:hint="default"/>
        <w:spacing w:val="0"/>
        <w:w w:val="99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98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64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65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2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88" w:hanging="361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7"/>
      <w:numFmt w:val="decimal"/>
      <w:lvlText w:val="%1."/>
      <w:lvlJc w:val="left"/>
      <w:pPr>
        <w:ind w:left="274" w:hanging="164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spacing w:val="0"/>
        <w:w w:val="100"/>
        <w:sz w:val="16"/>
        <w:szCs w:val="16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961" w:hanging="36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-481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-120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-1921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-264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-3361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-408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42E34B0"/>
    <w:rsid w:val="26B648E9"/>
    <w:rsid w:val="60D61A61"/>
    <w:rsid w:val="619A0388"/>
    <w:rsid w:val="64D20D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101" w:hanging="361"/>
      <w:outlineLvl w:val="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outlineLvl w:val="3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left="320" w:hanging="205"/>
      <w:outlineLvl w:val="4"/>
    </w:pPr>
    <w:rPr>
      <w:rFonts w:ascii="Times New Roman" w:hAnsi="Times New Roman" w:eastAsia="Times New Roman" w:cs="Times New Roman"/>
      <w:b/>
      <w:bCs/>
      <w:sz w:val="12"/>
      <w:szCs w:val="1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12"/>
      <w:szCs w:val="1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900" w:hanging="362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35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2022-10-20T05:59:00Z</dcterms:created>
  <dc:creator>akhila</dc:creator>
  <cp:lastModifiedBy>sruja</cp:lastModifiedBy>
  <dcterms:modified xsi:type="dcterms:W3CDTF">2022-10-20T06:00:59Z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PDF Candy (https://pdfcandy.com/)</vt:lpwstr>
  </property>
  <property fmtid="{D5CDD505-2E9C-101B-9397-08002B2CF9AE}" pid="4" name="LastSaved">
    <vt:filetime>2022-10-20T00:00:00Z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82EAD254A8E54B0392ADDD6CD456A735</vt:lpwstr>
  </property>
</Properties>
</file>